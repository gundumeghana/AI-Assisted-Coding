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IN"/>
        </w:rPr>
      </w:pP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IN"/>
        </w:rPr>
        <w:t>Name Of Student: G.Meghana</w:t>
      </w:r>
    </w:p>
    <w:p w14:paraId="0D6ED7D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IN"/>
        </w:rPr>
      </w:pP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IN"/>
        </w:rPr>
        <w:t>Roll No</w:t>
      </w:r>
      <w:bookmarkStart w:id="0" w:name="_GoBack"/>
      <w:bookmarkEnd w:id="0"/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IN"/>
        </w:rPr>
        <w:t>: 2403A510C1</w:t>
      </w:r>
    </w:p>
    <w:p w14:paraId="087CDD4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IN"/>
        </w:rPr>
      </w:pPr>
    </w:p>
    <w:tbl>
      <w:tblPr>
        <w:tblStyle w:val="39"/>
        <w:tblW w:w="9353" w:type="dxa"/>
        <w:tblInd w:w="15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14:paraId="66B9077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gridSpan w:val="5"/>
          </w:tcPr>
          <w:p w14:paraId="0000000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73" w:after="0" w:line="240" w:lineRule="auto"/>
              <w:ind w:left="107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SCHOOL OF COMPUTER SCIENCE AND ARTIFICIAL INTELLIGENCE</w:t>
            </w:r>
          </w:p>
        </w:tc>
        <w:tc>
          <w:tcPr>
            <w:gridSpan w:val="5"/>
          </w:tcPr>
          <w:p w14:paraId="0000000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73" w:after="0" w:line="240" w:lineRule="auto"/>
              <w:ind w:left="107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DEPARTMENT OF COMPUTER SCIENCE ENGINEERING</w:t>
            </w:r>
          </w:p>
        </w:tc>
      </w:tr>
      <w:tr w14:paraId="4FA8855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gridSpan w:val="4"/>
            <w:vAlign w:val="center"/>
          </w:tcPr>
          <w:p w14:paraId="0000000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ProgramName: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>B. Tech</w:t>
            </w:r>
          </w:p>
        </w:tc>
        <w:tc>
          <w:tcPr>
            <w:gridSpan w:val="3"/>
            <w:vAlign w:val="center"/>
          </w:tcPr>
          <w:p w14:paraId="0000001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Assignment Type: Lab </w:t>
            </w:r>
          </w:p>
        </w:tc>
        <w:tc>
          <w:tcPr>
            <w:gridSpan w:val="3"/>
            <w:vAlign w:val="center"/>
          </w:tcPr>
          <w:p w14:paraId="0000001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8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AcademicYear: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2025-2026</w:t>
            </w:r>
          </w:p>
        </w:tc>
      </w:tr>
      <w:tr w14:paraId="67EF011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gridSpan w:val="4"/>
          </w:tcPr>
          <w:p w14:paraId="0000001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71" w:after="0" w:line="240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CourseCoordinatorName</w:t>
            </w:r>
          </w:p>
        </w:tc>
        <w:tc>
          <w:tcPr>
            <w:gridSpan w:val="6"/>
          </w:tcPr>
          <w:p w14:paraId="0000001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Venkataramana Veeramsetty</w:t>
            </w:r>
          </w:p>
        </w:tc>
      </w:tr>
      <w:tr w14:paraId="48889ED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gridSpan w:val="4"/>
          </w:tcPr>
          <w:p w14:paraId="0000002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71" w:after="0" w:line="240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Instructor(s)Name</w:t>
            </w:r>
          </w:p>
        </w:tc>
        <w:tc>
          <w:tcPr>
            <w:gridSpan w:val="6"/>
          </w:tcPr>
          <w:p w14:paraId="0000002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  <w:tbl>
            <w:tblPr>
              <w:tblStyle w:val="40"/>
              <w:tblW w:w="4120" w:type="dxa"/>
              <w:tblInd w:w="0" w:type="dxa"/>
              <w:tblLayout w:type="fixed"/>
              <w:tblCellMar>
                <w:top w:w="0" w:type="dxa"/>
                <w:left w:w="115" w:type="dxa"/>
                <w:bottom w:w="0" w:type="dxa"/>
                <w:right w:w="115" w:type="dxa"/>
              </w:tblCellMar>
            </w:tblPr>
            <w:tblGrid>
              <w:gridCol w:w="4120"/>
            </w:tblGrid>
            <w:tr w14:paraId="426C5503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290" w:hRule="atLeast"/>
              </w:trPr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6DCE4"/>
                  <w:vAlign w:val="center"/>
                </w:tcPr>
                <w:p w14:paraId="00000025">
                  <w:pPr>
                    <w:widowControl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rtl w:val="0"/>
                    </w:rPr>
                    <w:t>Dr. V. Venkataramana (Co-ordinator)</w:t>
                  </w:r>
                </w:p>
              </w:tc>
            </w:tr>
            <w:tr w14:paraId="6F84C5E8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290" w:hRule="atLeast"/>
              </w:trPr>
              <w:tc>
                <w:tcPr>
                  <w:tcBorders>
                    <w:top w:val="nil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6DCE4"/>
                  <w:vAlign w:val="center"/>
                </w:tcPr>
                <w:p w14:paraId="00000026">
                  <w:pPr>
                    <w:widowControl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rtl w:val="0"/>
                    </w:rPr>
                    <w:t>Dr. T. Sampath Kumar</w:t>
                  </w:r>
                </w:p>
              </w:tc>
            </w:tr>
            <w:tr w14:paraId="63DF2AC3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290" w:hRule="atLeast"/>
              </w:trPr>
              <w:tc>
                <w:tcPr>
                  <w:tcBorders>
                    <w:top w:val="nil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6DCE4"/>
                  <w:vAlign w:val="center"/>
                </w:tcPr>
                <w:p w14:paraId="00000027">
                  <w:pPr>
                    <w:widowControl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rtl w:val="0"/>
                    </w:rPr>
                    <w:t>Dr. Pramoda Patro</w:t>
                  </w:r>
                </w:p>
              </w:tc>
            </w:tr>
            <w:tr w14:paraId="4FDCA26B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290" w:hRule="atLeast"/>
              </w:trPr>
              <w:tc>
                <w:tcPr>
                  <w:tcBorders>
                    <w:top w:val="nil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6DCE4"/>
                  <w:vAlign w:val="center"/>
                </w:tcPr>
                <w:p w14:paraId="00000028">
                  <w:pPr>
                    <w:widowControl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rtl w:val="0"/>
                    </w:rPr>
                    <w:t>Dr. Brij Kishor Tiwari</w:t>
                  </w:r>
                </w:p>
              </w:tc>
            </w:tr>
            <w:tr w14:paraId="2A693FDF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290" w:hRule="atLeast"/>
              </w:trPr>
              <w:tc>
                <w:tcPr>
                  <w:tcBorders>
                    <w:top w:val="nil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6DCE4"/>
                  <w:vAlign w:val="center"/>
                </w:tcPr>
                <w:p w14:paraId="00000029">
                  <w:pPr>
                    <w:widowControl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rtl w:val="0"/>
                    </w:rPr>
                    <w:t>Dr.J.Ravichander</w:t>
                  </w:r>
                </w:p>
              </w:tc>
            </w:tr>
            <w:tr w14:paraId="40F6720F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290" w:hRule="atLeast"/>
              </w:trPr>
              <w:tc>
                <w:tcPr>
                  <w:tcBorders>
                    <w:top w:val="nil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6DCE4"/>
                  <w:vAlign w:val="center"/>
                </w:tcPr>
                <w:p w14:paraId="0000002A">
                  <w:pPr>
                    <w:widowControl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rtl w:val="0"/>
                    </w:rPr>
                    <w:t>Dr. Mohammand Ali Shaik</w:t>
                  </w:r>
                </w:p>
              </w:tc>
            </w:tr>
            <w:tr w14:paraId="21A374DF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290" w:hRule="atLeast"/>
              </w:trPr>
              <w:tc>
                <w:tcPr>
                  <w:tcBorders>
                    <w:top w:val="nil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6DCE4"/>
                  <w:vAlign w:val="center"/>
                </w:tcPr>
                <w:p w14:paraId="0000002B">
                  <w:pPr>
                    <w:widowControl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rtl w:val="0"/>
                    </w:rPr>
                    <w:t>Dr. Anirodh Kumar</w:t>
                  </w:r>
                </w:p>
              </w:tc>
            </w:tr>
            <w:tr w14:paraId="329EB25F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290" w:hRule="atLeast"/>
              </w:trPr>
              <w:tc>
                <w:tcPr>
                  <w:tcBorders>
                    <w:top w:val="nil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6DCE4"/>
                  <w:vAlign w:val="center"/>
                </w:tcPr>
                <w:p w14:paraId="0000002C">
                  <w:pPr>
                    <w:widowControl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rtl w:val="0"/>
                    </w:rPr>
                    <w:t>Mr. S.Naresh Kumar</w:t>
                  </w:r>
                </w:p>
              </w:tc>
            </w:tr>
            <w:tr w14:paraId="7F142847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290" w:hRule="atLeast"/>
              </w:trPr>
              <w:tc>
                <w:tcPr>
                  <w:tcBorders>
                    <w:top w:val="nil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6DCE4"/>
                  <w:vAlign w:val="center"/>
                </w:tcPr>
                <w:p w14:paraId="0000002D">
                  <w:pPr>
                    <w:widowControl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rtl w:val="0"/>
                    </w:rPr>
                    <w:t>Dr. RAJESH VELPULA</w:t>
                  </w:r>
                </w:p>
              </w:tc>
            </w:tr>
            <w:tr w14:paraId="105551DF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290" w:hRule="atLeast"/>
              </w:trPr>
              <w:tc>
                <w:tcPr>
                  <w:tcBorders>
                    <w:top w:val="nil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6DCE4"/>
                  <w:vAlign w:val="center"/>
                </w:tcPr>
                <w:p w14:paraId="0000002E">
                  <w:pPr>
                    <w:widowControl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rtl w:val="0"/>
                    </w:rPr>
                    <w:t>Mr. Kundhan Kumar</w:t>
                  </w:r>
                </w:p>
              </w:tc>
            </w:tr>
            <w:tr w14:paraId="788AB205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290" w:hRule="atLeast"/>
              </w:trPr>
              <w:tc>
                <w:tcPr>
                  <w:tcBorders>
                    <w:top w:val="nil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6DCE4"/>
                  <w:vAlign w:val="center"/>
                </w:tcPr>
                <w:p w14:paraId="0000002F">
                  <w:pPr>
                    <w:widowControl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rtl w:val="0"/>
                    </w:rPr>
                    <w:t>Ms. Ch.Rajitha</w:t>
                  </w:r>
                </w:p>
              </w:tc>
            </w:tr>
            <w:tr w14:paraId="2A0F2B91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290" w:hRule="atLeast"/>
              </w:trPr>
              <w:tc>
                <w:tcPr>
                  <w:tcBorders>
                    <w:top w:val="nil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6DCE4"/>
                  <w:vAlign w:val="center"/>
                </w:tcPr>
                <w:p w14:paraId="00000030">
                  <w:pPr>
                    <w:widowControl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rtl w:val="0"/>
                    </w:rPr>
                    <w:t>Mr. M Prakash</w:t>
                  </w:r>
                </w:p>
              </w:tc>
            </w:tr>
            <w:tr w14:paraId="63777013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290" w:hRule="atLeast"/>
              </w:trPr>
              <w:tc>
                <w:tcPr>
                  <w:tcBorders>
                    <w:top w:val="nil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6DCE4"/>
                  <w:vAlign w:val="center"/>
                </w:tcPr>
                <w:p w14:paraId="00000031">
                  <w:pPr>
                    <w:widowControl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rtl w:val="0"/>
                    </w:rPr>
                    <w:t>Mr. B.Raju</w:t>
                  </w:r>
                </w:p>
              </w:tc>
            </w:tr>
            <w:tr w14:paraId="4738243E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290" w:hRule="atLeast"/>
              </w:trPr>
              <w:tc>
                <w:tcPr>
                  <w:tcBorders>
                    <w:top w:val="nil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6DCE4"/>
                  <w:vAlign w:val="center"/>
                </w:tcPr>
                <w:p w14:paraId="00000032">
                  <w:pPr>
                    <w:widowControl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rtl w:val="0"/>
                    </w:rPr>
                    <w:t>Intern 1 (Dharma teja)</w:t>
                  </w:r>
                </w:p>
              </w:tc>
            </w:tr>
            <w:tr w14:paraId="3F0EC5BF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290" w:hRule="atLeast"/>
              </w:trPr>
              <w:tc>
                <w:tcPr>
                  <w:tcBorders>
                    <w:top w:val="nil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6DCE4"/>
                  <w:vAlign w:val="center"/>
                </w:tcPr>
                <w:p w14:paraId="00000033">
                  <w:pPr>
                    <w:widowControl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rtl w:val="0"/>
                    </w:rPr>
                    <w:t>Intern 2 (Sai Prasad)</w:t>
                  </w:r>
                </w:p>
              </w:tc>
            </w:tr>
            <w:tr w14:paraId="733CD889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290" w:hRule="atLeast"/>
              </w:trPr>
              <w:tc>
                <w:tcPr>
                  <w:tcBorders>
                    <w:top w:val="nil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6DCE4"/>
                  <w:vAlign w:val="center"/>
                </w:tcPr>
                <w:p w14:paraId="00000034">
                  <w:pPr>
                    <w:widowControl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rtl w:val="0"/>
                    </w:rPr>
                    <w:t>Intern 3 (Sowmya)</w:t>
                  </w:r>
                </w:p>
              </w:tc>
            </w:tr>
            <w:tr w14:paraId="63F2F796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290" w:hRule="atLeast"/>
              </w:trPr>
              <w:tc>
                <w:tcPr>
                  <w:tcBorders>
                    <w:top w:val="nil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6DCE4"/>
                  <w:vAlign w:val="center"/>
                </w:tcPr>
                <w:p w14:paraId="00000035">
                  <w:pPr>
                    <w:widowControl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rtl w:val="0"/>
                    </w:rPr>
                    <w:t>NS_2  ( Mounika)</w:t>
                  </w:r>
                </w:p>
              </w:tc>
            </w:tr>
          </w:tbl>
          <w:p w14:paraId="0000003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3CA94A8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gridSpan w:val="3"/>
          </w:tcPr>
          <w:p w14:paraId="0000003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71" w:after="0" w:line="240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CourseCode</w:t>
            </w:r>
          </w:p>
        </w:tc>
        <w:tc>
          <w:p w14:paraId="0000003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24CS002PC215</w:t>
            </w:r>
          </w:p>
        </w:tc>
        <w:tc>
          <w:tcPr>
            <w:gridSpan w:val="2"/>
          </w:tcPr>
          <w:p w14:paraId="0000004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71" w:after="0" w:line="240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CourseTitle</w:t>
            </w:r>
          </w:p>
        </w:tc>
        <w:tc>
          <w:tcPr>
            <w:gridSpan w:val="4"/>
          </w:tcPr>
          <w:p w14:paraId="0000004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AI Assisted Coding</w:t>
            </w:r>
          </w:p>
        </w:tc>
      </w:tr>
      <w:tr w14:paraId="340B338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</w:trPr>
        <w:tc>
          <w:tcPr>
            <w:gridSpan w:val="3"/>
          </w:tcPr>
          <w:p w14:paraId="0000004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71" w:after="0" w:line="240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Year/Sem</w:t>
            </w:r>
          </w:p>
        </w:tc>
        <w:tc>
          <w:p w14:paraId="0000004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II/I</w:t>
            </w:r>
          </w:p>
        </w:tc>
        <w:tc>
          <w:tcPr>
            <w:gridSpan w:val="2"/>
          </w:tcPr>
          <w:p w14:paraId="0000004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71" w:after="0" w:line="240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Regulation</w:t>
            </w:r>
          </w:p>
        </w:tc>
        <w:tc>
          <w:tcPr>
            <w:gridSpan w:val="4"/>
          </w:tcPr>
          <w:p w14:paraId="0000004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71" w:after="0" w:line="240" w:lineRule="auto"/>
              <w:ind w:left="108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>R2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4</w:t>
            </w:r>
          </w:p>
        </w:tc>
      </w:tr>
      <w:tr w14:paraId="4523498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gridSpan w:val="3"/>
          </w:tcPr>
          <w:p w14:paraId="0000005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68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Date and Day</w:t>
            </w:r>
          </w:p>
          <w:p w14:paraId="0000005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9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of Assignment</w:t>
            </w:r>
          </w:p>
        </w:tc>
        <w:tc>
          <w:p w14:paraId="0000005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Week1 - Tuesday</w:t>
            </w:r>
          </w:p>
        </w:tc>
        <w:tc>
          <w:tcPr>
            <w:gridSpan w:val="2"/>
          </w:tcPr>
          <w:p w14:paraId="0000005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33" w:after="0" w:line="240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Time(s)</w:t>
            </w:r>
          </w:p>
        </w:tc>
        <w:tc>
          <w:tcPr>
            <w:gridSpan w:val="4"/>
          </w:tcPr>
          <w:p w14:paraId="0000005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2812FD2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gridSpan w:val="3"/>
          </w:tcPr>
          <w:p w14:paraId="0000005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33" w:after="0" w:line="240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Duration</w:t>
            </w:r>
          </w:p>
        </w:tc>
        <w:tc>
          <w:p w14:paraId="0000005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33" w:after="0" w:line="240" w:lineRule="auto"/>
              <w:ind w:left="107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 Hours</w:t>
            </w:r>
          </w:p>
        </w:tc>
        <w:tc>
          <w:tcPr>
            <w:gridSpan w:val="2"/>
          </w:tcPr>
          <w:p w14:paraId="0000005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68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Applicableto</w:t>
            </w:r>
          </w:p>
          <w:p w14:paraId="0000006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0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Batches</w:t>
            </w:r>
          </w:p>
        </w:tc>
        <w:tc>
          <w:tcPr>
            <w:gridSpan w:val="4"/>
          </w:tcPr>
          <w:p w14:paraId="0000006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  <w:p w14:paraId="00000063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24CSBTB01 To 24CSBTB39</w:t>
            </w:r>
          </w:p>
          <w:p w14:paraId="0000006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377F445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4" w:hRule="atLeast"/>
        </w:trPr>
        <w:tc>
          <w:tcPr>
            <w:gridSpan w:val="10"/>
            <w:tcBorders>
              <w:bottom w:val="single" w:color="000000" w:sz="8" w:space="0"/>
            </w:tcBorders>
          </w:tcPr>
          <w:p w14:paraId="0000006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78" w:after="0" w:line="240" w:lineRule="auto"/>
              <w:ind w:left="107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AssignmentNumber:</w:t>
            </w: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>1.2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>(Present assignment number)/</w:t>
            </w: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>24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>(Total number of assignments)</w:t>
            </w:r>
          </w:p>
        </w:tc>
      </w:tr>
      <w:tr w14:paraId="143C100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4" w:hRule="atLeast"/>
        </w:trPr>
        <w:tc>
          <w:tcPr>
            <w:gridSpan w:val="10"/>
            <w:tcBorders>
              <w:bottom w:val="single" w:color="000000" w:sz="8" w:space="0"/>
            </w:tcBorders>
          </w:tcPr>
          <w:p w14:paraId="0000007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78" w:after="0" w:line="240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2A8C6BF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Borders>
              <w:left w:val="nil"/>
              <w:bottom w:val="nil"/>
            </w:tcBorders>
          </w:tcPr>
          <w:p w14:paraId="0000007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8" w:space="0"/>
            </w:tcBorders>
          </w:tcPr>
          <w:p w14:paraId="0000007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67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Q.No.</w:t>
            </w:r>
          </w:p>
        </w:tc>
        <w:tc>
          <w:tcPr>
            <w:gridSpan w:val="6"/>
            <w:tcBorders>
              <w:top w:val="single" w:color="000000" w:sz="8" w:space="0"/>
            </w:tcBorders>
          </w:tcPr>
          <w:p w14:paraId="0000007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67" w:lineRule="auto"/>
              <w:ind w:left="107" w:right="0" w:firstLine="0"/>
              <w:jc w:val="left"/>
              <w:rPr>
                <w:rFonts w:hint="default"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IN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Question</w:t>
            </w:r>
          </w:p>
        </w:tc>
        <w:tc>
          <w:tcPr>
            <w:tcBorders>
              <w:top w:val="single" w:color="000000" w:sz="8" w:space="0"/>
            </w:tcBorders>
          </w:tcPr>
          <w:p w14:paraId="0000008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67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ExpectedTime</w:t>
            </w:r>
          </w:p>
          <w:p w14:paraId="0000008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9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to complete</w:t>
            </w:r>
          </w:p>
        </w:tc>
        <w:tc>
          <w:tcPr>
            <w:tcBorders>
              <w:bottom w:val="nil"/>
              <w:right w:val="nil"/>
            </w:tcBorders>
          </w:tcPr>
          <w:p w14:paraId="0000008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162BC6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Borders>
              <w:top w:val="nil"/>
              <w:left w:val="nil"/>
              <w:bottom w:val="nil"/>
            </w:tcBorders>
          </w:tcPr>
          <w:p w14:paraId="0000008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 w14:paraId="0000008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1</w:t>
            </w:r>
          </w:p>
        </w:tc>
        <w:tc>
          <w:tcPr>
            <w:gridSpan w:val="6"/>
            <w:vAlign w:val="center"/>
          </w:tcPr>
          <w:p w14:paraId="0000008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Lab 1: Environment Setup – GitHub Copilot and VS Code Integration</w:t>
            </w:r>
          </w:p>
          <w:p w14:paraId="0000008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0000008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Lab Objectives:</w:t>
            </w:r>
          </w:p>
          <w:p w14:paraId="0000008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827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To install and configure GitHub Copilot in Visual Studio Code.</w:t>
            </w:r>
          </w:p>
          <w:p w14:paraId="0000008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0000008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827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To explore AI-assisted code generation using GitHub Copilot.</w:t>
            </w:r>
          </w:p>
          <w:p w14:paraId="0000008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0000009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827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To analyze the accuracy and effectiveness of Copilot's code suggestions.</w:t>
            </w:r>
          </w:p>
          <w:p w14:paraId="0000009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0000009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827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To understand prompt-based programming using comments and code context</w:t>
            </w:r>
          </w:p>
          <w:p w14:paraId="0000009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0000009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Lab Outcomes (LOs):</w:t>
            </w:r>
          </w:p>
          <w:p w14:paraId="0000009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After completing this lab, students will be able to:</w:t>
            </w:r>
          </w:p>
          <w:p w14:paraId="0000009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0000009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Set up GitHub Copilot in VS Code successfully.</w:t>
            </w:r>
          </w:p>
          <w:p w14:paraId="0000009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0000009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Use inline comments and context to generate code with Copilot.</w:t>
            </w:r>
          </w:p>
          <w:p w14:paraId="0000009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0000009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Evaluate AI-generated code for correctness and readability.</w:t>
            </w:r>
          </w:p>
          <w:p w14:paraId="0000009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0000009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Compare code suggestions based on different prompts and programming styles.</w:t>
            </w:r>
          </w:p>
          <w:p w14:paraId="0000009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0000009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000000A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Task Description#1</w:t>
            </w:r>
          </w:p>
          <w:p w14:paraId="000000A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827" w:right="0" w:hanging="36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Write a comment: # Function to check if a string is a valid palindrome (ignoring spaces and case) and allow Copilot to complete it.</w:t>
            </w:r>
          </w:p>
          <w:p w14:paraId="3D1B21B4"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/>
              <w:jc w:val="left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IN"/>
              </w:rPr>
              <w:t xml:space="preserve">  </w:t>
            </w:r>
          </w:p>
          <w:p w14:paraId="7E377BBB"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/>
              <w:jc w:val="left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IN"/>
              </w:rPr>
              <w:drawing>
                <wp:inline distT="0" distB="0" distL="114300" distR="114300">
                  <wp:extent cx="3413760" cy="1221740"/>
                  <wp:effectExtent l="0" t="0" r="0" b="12700"/>
                  <wp:docPr id="6" name="Picture 6" descr="Screenshot 2025-08-12 205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Screenshot 2025-08-12 20542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3760" cy="1221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0000A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Expected Output#1</w:t>
            </w:r>
          </w:p>
          <w:p w14:paraId="000000A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827" w:right="0" w:hanging="36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A function that correctly returns True for phrases like "A man a plan a canal Panama"</w:t>
            </w:r>
          </w:p>
          <w:p w14:paraId="000000A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000000A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drawing>
                <wp:inline distT="0" distB="0" distL="114300" distR="114300">
                  <wp:extent cx="4478655" cy="498475"/>
                  <wp:effectExtent l="0" t="0" r="1905" b="4445"/>
                  <wp:docPr id="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8655" cy="498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0000A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Task Description#2</w:t>
            </w:r>
          </w:p>
          <w:p w14:paraId="18B15B9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827" w:right="0" w:hanging="36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Generate a Python function that returns the Fibonacci sequence up to n terms. Prompt with only a function header and docstring</w:t>
            </w:r>
          </w:p>
          <w:p w14:paraId="5194B45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67" w:leftChars="0" w:right="0" w:rightChars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41585FD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67" w:leftChars="0" w:right="0" w:rightChars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lang w:val="en-IN"/>
              </w:rPr>
              <w:drawing>
                <wp:inline distT="0" distB="0" distL="114300" distR="114300">
                  <wp:extent cx="3887470" cy="1802765"/>
                  <wp:effectExtent l="0" t="0" r="13970" b="10795"/>
                  <wp:docPr id="2" name="Picture 2" descr="Screenshot 2025-08-12 101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creenshot 2025-08-12 10144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7470" cy="1802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E5009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</w:pPr>
          </w:p>
          <w:p w14:paraId="000000A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Expected Output#2</w:t>
            </w:r>
          </w:p>
          <w:p w14:paraId="000000A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827" w:right="0" w:hanging="360"/>
              <w:jc w:val="left"/>
              <w:rPr>
                <w:rFonts w:hint="default"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lang w:val="en-IN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AI completes the function logic using loop or recursion with accurate output</w:t>
            </w:r>
          </w:p>
          <w:p w14:paraId="211274E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67" w:leftChars="0" w:right="0" w:rightChars="0"/>
              <w:jc w:val="left"/>
              <w:rPr>
                <w:rFonts w:hint="default"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lang w:val="en-IN"/>
              </w:rPr>
            </w:pPr>
          </w:p>
          <w:p w14:paraId="4847428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hint="default"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lang w:val="en-IN"/>
              </w:rPr>
              <w:drawing>
                <wp:inline distT="0" distB="0" distL="114300" distR="114300">
                  <wp:extent cx="4248785" cy="407670"/>
                  <wp:effectExtent l="0" t="0" r="3175" b="3810"/>
                  <wp:docPr id="1" name="Picture 1" descr="Screenshot 2025-08-12 1015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creenshot 2025-08-12 10154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785" cy="407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0000A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Task Description#3</w:t>
            </w:r>
          </w:p>
          <w:p w14:paraId="000000A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827" w:right="0" w:hanging="36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Write a comment like # Function to reverse a string and use Copilot to generate the function.</w:t>
            </w:r>
          </w:p>
          <w:p w14:paraId="1EFEF19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</w:pPr>
          </w:p>
          <w:p w14:paraId="711C529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</w:pPr>
            <w:r>
              <w:drawing>
                <wp:inline distT="0" distB="0" distL="114300" distR="114300">
                  <wp:extent cx="4479925" cy="1165225"/>
                  <wp:effectExtent l="0" t="0" r="635" b="8255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9925" cy="1165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0000A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Expected Output#3</w:t>
            </w:r>
          </w:p>
          <w:p w14:paraId="000000A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827" w:right="0" w:hanging="36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Auto-completed reverse function</w:t>
            </w:r>
          </w:p>
          <w:p w14:paraId="5FC00C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000000A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drawing>
                <wp:inline distT="0" distB="0" distL="114300" distR="114300">
                  <wp:extent cx="4492625" cy="670560"/>
                  <wp:effectExtent l="0" t="0" r="3175" b="0"/>
                  <wp:docPr id="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670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0000B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000000B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Task Description#4</w:t>
            </w:r>
          </w:p>
          <w:p w14:paraId="000000B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827" w:right="0" w:hanging="36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Generate a program that simulates a basic calculator (add, subtract, multiply, divide). Write the comment: # Simple calculator with 4 operations and let AI complete it.</w:t>
            </w:r>
          </w:p>
          <w:p w14:paraId="13A1A72E"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</w:pPr>
          </w:p>
          <w:p w14:paraId="28CD9091"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</w:pPr>
            <w:r>
              <w:drawing>
                <wp:inline distT="0" distB="0" distL="114300" distR="114300">
                  <wp:extent cx="4491990" cy="2189480"/>
                  <wp:effectExtent l="0" t="0" r="3810" b="5080"/>
                  <wp:docPr id="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990" cy="218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0000B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Expected Output#4</w:t>
            </w:r>
          </w:p>
          <w:p w14:paraId="000000B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827" w:right="0" w:hanging="36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Fully working calculator with input/output and operator selection logic</w:t>
            </w:r>
          </w:p>
          <w:p w14:paraId="7F9ED9E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51882A3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</w:pPr>
            <w:r>
              <w:drawing>
                <wp:inline distT="0" distB="0" distL="114300" distR="114300">
                  <wp:extent cx="4483100" cy="1027430"/>
                  <wp:effectExtent l="0" t="0" r="12700" b="8890"/>
                  <wp:docPr id="9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3100" cy="1027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FB4E1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</w:pPr>
          </w:p>
          <w:p w14:paraId="000000B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Task Description#5</w:t>
            </w:r>
          </w:p>
          <w:p w14:paraId="71212B0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827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Use a comment to instruct AI to write a function that reads a file and returns the number of lines..</w:t>
            </w:r>
          </w:p>
          <w:p w14:paraId="003B911B"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67" w:leftChars="0" w:right="0" w:rightChars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</w:pPr>
          </w:p>
          <w:p w14:paraId="2149A533"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</w:pPr>
            <w:r>
              <w:drawing>
                <wp:inline distT="0" distB="0" distL="114300" distR="114300">
                  <wp:extent cx="4487545" cy="1598930"/>
                  <wp:effectExtent l="0" t="0" r="8255" b="1270"/>
                  <wp:docPr id="10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7545" cy="1598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0000B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Expected Output#5</w:t>
            </w:r>
          </w:p>
          <w:p w14:paraId="000000B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827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Functional implementation using open() or with open() and readlines()</w:t>
            </w:r>
          </w:p>
          <w:p w14:paraId="000000B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372071E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drawing>
                <wp:inline distT="0" distB="0" distL="114300" distR="114300">
                  <wp:extent cx="4491990" cy="727075"/>
                  <wp:effectExtent l="0" t="0" r="3810" b="4445"/>
                  <wp:docPr id="1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990" cy="727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0000B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000000B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000000B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Evaluation Criteria:</w:t>
            </w:r>
          </w:p>
          <w:p w14:paraId="000000B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tbl>
            <w:tblPr>
              <w:tblStyle w:val="41"/>
              <w:tblW w:w="5077" w:type="dxa"/>
              <w:tblInd w:w="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3795"/>
              <w:gridCol w:w="1282"/>
            </w:tblGrid>
            <w:tr w14:paraId="272B6391"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Header/>
              </w:trPr>
              <w:tc>
                <w:tcPr>
                  <w:vAlign w:val="center"/>
                </w:tcPr>
                <w:p w14:paraId="000000BF">
                  <w:pPr>
                    <w:widowControl/>
                    <w:jc w:val="center"/>
                    <w:rPr>
                      <w:rFonts w:ascii="Times New Roman" w:hAnsi="Times New Roman" w:eastAsia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18"/>
                      <w:szCs w:val="18"/>
                      <w:rtl w:val="0"/>
                    </w:rPr>
                    <w:t>Criteria</w:t>
                  </w:r>
                </w:p>
              </w:tc>
              <w:tc>
                <w:tcPr>
                  <w:vAlign w:val="center"/>
                </w:tcPr>
                <w:p w14:paraId="000000C0">
                  <w:pPr>
                    <w:widowControl/>
                    <w:jc w:val="center"/>
                    <w:rPr>
                      <w:rFonts w:ascii="Times New Roman" w:hAnsi="Times New Roman" w:eastAsia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18"/>
                      <w:szCs w:val="18"/>
                      <w:rtl w:val="0"/>
                    </w:rPr>
                    <w:t>Max Marks</w:t>
                  </w:r>
                </w:p>
              </w:tc>
            </w:tr>
            <w:tr w14:paraId="3A5F00BD"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vAlign w:val="center"/>
                </w:tcPr>
                <w:p w14:paraId="000000C1">
                  <w:pPr>
                    <w:widowControl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rtl w:val="0"/>
                    </w:rPr>
                    <w:t>Task #1</w:t>
                  </w:r>
                </w:p>
              </w:tc>
              <w:tc>
                <w:tcPr>
                  <w:vAlign w:val="center"/>
                </w:tcPr>
                <w:p w14:paraId="000000C2">
                  <w:pPr>
                    <w:widowControl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rtl w:val="0"/>
                    </w:rPr>
                    <w:t>0.5</w:t>
                  </w:r>
                </w:p>
              </w:tc>
            </w:tr>
            <w:tr w14:paraId="64BE40CE"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vAlign w:val="center"/>
                </w:tcPr>
                <w:p w14:paraId="000000C3">
                  <w:pPr>
                    <w:widowControl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rtl w:val="0"/>
                    </w:rPr>
                    <w:t>Task #2</w:t>
                  </w:r>
                </w:p>
              </w:tc>
              <w:tc>
                <w:tcPr>
                  <w:vAlign w:val="center"/>
                </w:tcPr>
                <w:p w14:paraId="000000C4">
                  <w:pPr>
                    <w:widowControl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rtl w:val="0"/>
                    </w:rPr>
                    <w:t>0.5</w:t>
                  </w:r>
                </w:p>
              </w:tc>
            </w:tr>
            <w:tr w14:paraId="6F9C30A0"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vAlign w:val="center"/>
                </w:tcPr>
                <w:p w14:paraId="000000C5">
                  <w:pPr>
                    <w:widowControl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rtl w:val="0"/>
                    </w:rPr>
                    <w:t>Task #3</w:t>
                  </w:r>
                </w:p>
              </w:tc>
              <w:tc>
                <w:tcPr>
                  <w:vAlign w:val="center"/>
                </w:tcPr>
                <w:p w14:paraId="000000C6">
                  <w:pPr>
                    <w:widowControl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rtl w:val="0"/>
                    </w:rPr>
                    <w:t>0.5</w:t>
                  </w:r>
                </w:p>
              </w:tc>
            </w:tr>
            <w:tr w14:paraId="0D169E3D"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vAlign w:val="center"/>
                </w:tcPr>
                <w:p w14:paraId="000000C7">
                  <w:pPr>
                    <w:widowControl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rtl w:val="0"/>
                    </w:rPr>
                    <w:t>Task #4</w:t>
                  </w:r>
                </w:p>
              </w:tc>
              <w:tc>
                <w:tcPr>
                  <w:vAlign w:val="center"/>
                </w:tcPr>
                <w:p w14:paraId="000000C8">
                  <w:pPr>
                    <w:widowControl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rtl w:val="0"/>
                    </w:rPr>
                    <w:t>0.5</w:t>
                  </w:r>
                </w:p>
              </w:tc>
            </w:tr>
            <w:tr w14:paraId="4094D5AF"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vAlign w:val="center"/>
                </w:tcPr>
                <w:p w14:paraId="000000C9">
                  <w:pPr>
                    <w:widowControl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rtl w:val="0"/>
                    </w:rPr>
                    <w:t>Task #5</w:t>
                  </w:r>
                </w:p>
              </w:tc>
              <w:tc>
                <w:tcPr>
                  <w:vAlign w:val="center"/>
                </w:tcPr>
                <w:p w14:paraId="000000CA">
                  <w:pPr>
                    <w:widowControl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rtl w:val="0"/>
                    </w:rPr>
                    <w:t>0.5</w:t>
                  </w:r>
                </w:p>
              </w:tc>
            </w:tr>
            <w:tr w14:paraId="17E9CBA1"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vAlign w:val="center"/>
                </w:tcPr>
                <w:p w14:paraId="000000CB">
                  <w:pPr>
                    <w:widowControl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18"/>
                      <w:szCs w:val="18"/>
                      <w:rtl w:val="0"/>
                    </w:rPr>
                    <w:t>Total</w:t>
                  </w:r>
                </w:p>
              </w:tc>
              <w:tc>
                <w:tcPr>
                  <w:vAlign w:val="center"/>
                </w:tcPr>
                <w:p w14:paraId="000000CC">
                  <w:pPr>
                    <w:widowControl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18"/>
                      <w:szCs w:val="18"/>
                      <w:rtl w:val="0"/>
                    </w:rPr>
                    <w:t>2.5 Marks</w:t>
                  </w:r>
                </w:p>
              </w:tc>
            </w:tr>
          </w:tbl>
          <w:p w14:paraId="000000C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 w14:paraId="000000D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Week1 - </w:t>
            </w:r>
            <w:r>
              <w:rPr>
                <w:rFonts w:ascii="Times New Roman" w:hAnsi="Times New Roman" w:eastAsia="Times New Roman" w:cs="Times New Roman"/>
                <w:rtl w:val="0"/>
              </w:rPr>
              <w:t>wedne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sday</w:t>
            </w:r>
          </w:p>
        </w:tc>
        <w:tc>
          <w:tcPr>
            <w:tcBorders>
              <w:top w:val="nil"/>
              <w:bottom w:val="nil"/>
              <w:right w:val="nil"/>
            </w:tcBorders>
          </w:tcPr>
          <w:p w14:paraId="000000D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</w:tc>
      </w:tr>
    </w:tbl>
    <w:p w14:paraId="000000D5"/>
    <w:sectPr>
      <w:pgSz w:w="12240" w:h="15840"/>
      <w:pgMar w:top="1440" w:right="1440" w:bottom="1440" w:left="1440" w:header="708" w:footer="708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827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547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267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987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707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427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147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867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587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827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547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267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987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707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427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147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867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587" w:hanging="360"/>
      </w:pPr>
      <w:rPr>
        <w:rFonts w:ascii="Noto Sans Symbols" w:hAnsi="Noto Sans Symbols" w:eastAsia="Noto Sans Symbols" w:cs="Noto Sans Symbols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827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547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267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987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707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427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147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867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587" w:hanging="360"/>
      </w:pPr>
      <w:rPr>
        <w:rFonts w:ascii="Noto Sans Symbols" w:hAnsi="Noto Sans Symbols" w:eastAsia="Noto Sans Symbols" w:cs="Noto Sans Symbol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0B686F17"/>
    <w:rsid w:val="254B602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qFormat="1"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name="HTML Code"/>
    <w:lsdException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iPriority="99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</w:pPr>
    <w:rPr>
      <w:rFonts w:ascii="Calibri" w:hAnsi="Calibri" w:eastAsia="Calibri" w:cs="Calibri"/>
      <w:sz w:val="22"/>
      <w:szCs w:val="22"/>
      <w:lang w:val="en"/>
    </w:rPr>
  </w:style>
  <w:style w:type="paragraph" w:styleId="2">
    <w:name w:val="heading 1"/>
    <w:basedOn w:val="1"/>
    <w:next w:val="1"/>
    <w:link w:val="19"/>
    <w:uiPriority w:val="0"/>
    <w:pPr>
      <w:keepNext/>
      <w:keepLines/>
      <w:spacing w:before="360" w:after="80"/>
    </w:pPr>
    <w:rPr>
      <w:rFonts w:ascii="Cambria" w:hAnsi="Cambria" w:eastAsia="Cambria" w:cs="Cambria"/>
      <w:color w:val="366091"/>
      <w:sz w:val="40"/>
      <w:szCs w:val="40"/>
    </w:rPr>
  </w:style>
  <w:style w:type="paragraph" w:styleId="3">
    <w:name w:val="heading 2"/>
    <w:basedOn w:val="1"/>
    <w:next w:val="1"/>
    <w:link w:val="20"/>
    <w:uiPriority w:val="0"/>
    <w:pPr>
      <w:keepNext/>
      <w:keepLines/>
      <w:spacing w:before="160" w:after="80"/>
    </w:pPr>
    <w:rPr>
      <w:rFonts w:ascii="Cambria" w:hAnsi="Cambria" w:eastAsia="Cambria" w:cs="Cambria"/>
      <w:color w:val="366091"/>
      <w:sz w:val="32"/>
      <w:szCs w:val="32"/>
    </w:rPr>
  </w:style>
  <w:style w:type="paragraph" w:styleId="4">
    <w:name w:val="heading 3"/>
    <w:basedOn w:val="1"/>
    <w:next w:val="1"/>
    <w:link w:val="21"/>
    <w:uiPriority w:val="0"/>
    <w:pPr>
      <w:keepNext/>
      <w:keepLines/>
      <w:spacing w:before="160" w:after="80"/>
    </w:pPr>
    <w:rPr>
      <w:color w:val="366091"/>
      <w:sz w:val="28"/>
      <w:szCs w:val="28"/>
    </w:rPr>
  </w:style>
  <w:style w:type="paragraph" w:styleId="5">
    <w:name w:val="heading 4"/>
    <w:basedOn w:val="1"/>
    <w:next w:val="1"/>
    <w:link w:val="22"/>
    <w:uiPriority w:val="0"/>
    <w:pPr>
      <w:keepNext/>
      <w:keepLines/>
      <w:spacing w:before="80" w:after="40"/>
    </w:pPr>
    <w:rPr>
      <w:i/>
      <w:color w:val="366091"/>
    </w:rPr>
  </w:style>
  <w:style w:type="paragraph" w:styleId="6">
    <w:name w:val="heading 5"/>
    <w:basedOn w:val="1"/>
    <w:next w:val="1"/>
    <w:link w:val="23"/>
    <w:uiPriority w:val="0"/>
    <w:pPr>
      <w:keepNext/>
      <w:keepLines/>
      <w:spacing w:before="80" w:after="40"/>
    </w:pPr>
    <w:rPr>
      <w:color w:val="366091"/>
    </w:rPr>
  </w:style>
  <w:style w:type="paragraph" w:styleId="7">
    <w:name w:val="heading 6"/>
    <w:basedOn w:val="1"/>
    <w:next w:val="1"/>
    <w:link w:val="24"/>
    <w:uiPriority w:val="0"/>
    <w:pPr>
      <w:keepNext/>
      <w:keepLines/>
      <w:spacing w:before="40"/>
    </w:pPr>
    <w:rPr>
      <w:i/>
      <w:color w:val="595959"/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38"/>
    <w:semiHidden/>
    <w:unhideWhenUsed/>
    <w:qFormat/>
    <w:uiPriority w:val="99"/>
    <w:rPr>
      <w:rFonts w:ascii="Tahoma" w:hAnsi="Tahoma" w:cs="Tahoma"/>
      <w:sz w:val="16"/>
      <w:szCs w:val="16"/>
    </w:rPr>
  </w:style>
  <w:style w:type="character" w:styleId="14">
    <w:name w:val="HTML Code"/>
    <w:basedOn w:val="11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5">
    <w:name w:val="Strong"/>
    <w:basedOn w:val="11"/>
    <w:qFormat/>
    <w:uiPriority w:val="22"/>
    <w:rPr>
      <w:b/>
      <w:bCs/>
    </w:rPr>
  </w:style>
  <w:style w:type="paragraph" w:styleId="16">
    <w:name w:val="Subtitle"/>
    <w:basedOn w:val="1"/>
    <w:next w:val="1"/>
    <w:qFormat/>
    <w:uiPriority w:val="0"/>
    <w:pPr>
      <w:spacing w:after="160"/>
    </w:pPr>
    <w:rPr>
      <w:color w:val="595959"/>
      <w:sz w:val="28"/>
      <w:szCs w:val="28"/>
    </w:rPr>
  </w:style>
  <w:style w:type="paragraph" w:styleId="17">
    <w:name w:val="Title"/>
    <w:basedOn w:val="1"/>
    <w:next w:val="1"/>
    <w:link w:val="28"/>
    <w:qFormat/>
    <w:uiPriority w:val="0"/>
    <w:pPr>
      <w:spacing w:after="80"/>
    </w:pPr>
    <w:rPr>
      <w:rFonts w:ascii="Cambria" w:hAnsi="Cambria" w:eastAsia="Cambria" w:cs="Cambria"/>
      <w:sz w:val="56"/>
      <w:szCs w:val="56"/>
    </w:rPr>
  </w:style>
  <w:style w:type="table" w:customStyle="1" w:styleId="18">
    <w:name w:val="TableNormal"/>
    <w:qFormat/>
    <w:uiPriority w:val="0"/>
  </w:style>
  <w:style w:type="character" w:customStyle="1" w:styleId="1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376092" w:themeColor="accent1" w:themeShade="BF"/>
      <w:sz w:val="40"/>
      <w:szCs w:val="40"/>
    </w:rPr>
  </w:style>
  <w:style w:type="character" w:customStyle="1" w:styleId="20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character" w:customStyle="1" w:styleId="21">
    <w:name w:val="Heading 3 Char"/>
    <w:basedOn w:val="11"/>
    <w:link w:val="4"/>
    <w:semiHidden/>
    <w:uiPriority w:val="9"/>
    <w:rPr>
      <w:rFonts w:eastAsiaTheme="majorEastAsia" w:cstheme="majorBidi"/>
      <w:color w:val="376092" w:themeColor="accent1" w:themeShade="BF"/>
      <w:sz w:val="28"/>
      <w:szCs w:val="28"/>
    </w:rPr>
  </w:style>
  <w:style w:type="character" w:customStyle="1" w:styleId="22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376092" w:themeColor="accent1" w:themeShade="BF"/>
    </w:rPr>
  </w:style>
  <w:style w:type="character" w:customStyle="1" w:styleId="23">
    <w:name w:val="Heading 5 Char"/>
    <w:basedOn w:val="11"/>
    <w:link w:val="6"/>
    <w:semiHidden/>
    <w:qFormat/>
    <w:uiPriority w:val="9"/>
    <w:rPr>
      <w:rFonts w:eastAsiaTheme="majorEastAsia" w:cstheme="majorBidi"/>
      <w:color w:val="376092" w:themeColor="accent1" w:themeShade="BF"/>
    </w:rPr>
  </w:style>
  <w:style w:type="character" w:customStyle="1" w:styleId="24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Title Char"/>
    <w:basedOn w:val="11"/>
    <w:link w:val="17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Subtitle Char"/>
    <w:basedOn w:val="11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Quote"/>
    <w:basedOn w:val="1"/>
    <w:next w:val="1"/>
    <w:link w:val="31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Quote Char"/>
    <w:basedOn w:val="11"/>
    <w:link w:val="30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Intense Emphasis"/>
    <w:basedOn w:val="11"/>
    <w:qFormat/>
    <w:uiPriority w:val="21"/>
    <w:rPr>
      <w:i/>
      <w:iCs/>
      <w:color w:val="376092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366091" w:themeColor="accent1" w:themeShade="BF" w:sz="4" w:space="10"/>
        <w:bottom w:val="single" w:color="366091" w:themeColor="accent1" w:themeShade="BF" w:sz="4" w:space="10"/>
      </w:pBdr>
      <w:spacing w:before="360" w:after="360"/>
      <w:ind w:left="864" w:right="864"/>
      <w:jc w:val="center"/>
    </w:pPr>
    <w:rPr>
      <w:i/>
      <w:iCs/>
      <w:color w:val="376092" w:themeColor="accent1" w:themeShade="BF"/>
    </w:rPr>
  </w:style>
  <w:style w:type="character" w:customStyle="1" w:styleId="35">
    <w:name w:val="Intense Quote Char"/>
    <w:basedOn w:val="11"/>
    <w:link w:val="34"/>
    <w:qFormat/>
    <w:uiPriority w:val="30"/>
    <w:rPr>
      <w:i/>
      <w:iCs/>
      <w:color w:val="376092" w:themeColor="accent1" w:themeShade="BF"/>
    </w:rPr>
  </w:style>
  <w:style w:type="character" w:customStyle="1" w:styleId="36">
    <w:name w:val="Intense Reference"/>
    <w:basedOn w:val="11"/>
    <w:qFormat/>
    <w:uiPriority w:val="32"/>
    <w:rPr>
      <w:b/>
      <w:bCs/>
      <w:smallCaps/>
      <w:color w:val="376092" w:themeColor="accent1" w:themeShade="BF"/>
      <w:spacing w:val="5"/>
    </w:rPr>
  </w:style>
  <w:style w:type="paragraph" w:customStyle="1" w:styleId="37">
    <w:name w:val="Table Paragraph"/>
    <w:basedOn w:val="1"/>
    <w:qFormat/>
    <w:uiPriority w:val="1"/>
    <w:pPr>
      <w:ind w:left="107"/>
    </w:pPr>
  </w:style>
  <w:style w:type="character" w:customStyle="1" w:styleId="38">
    <w:name w:val="Balloon Text Char"/>
    <w:basedOn w:val="11"/>
    <w:link w:val="13"/>
    <w:semiHidden/>
    <w:qFormat/>
    <w:uiPriority w:val="99"/>
    <w:rPr>
      <w:rFonts w:ascii="Tahoma" w:hAnsi="Tahoma" w:eastAsia="Calibri" w:cs="Tahoma"/>
      <w:kern w:val="0"/>
      <w:sz w:val="16"/>
      <w:szCs w:val="16"/>
    </w:rPr>
  </w:style>
  <w:style w:type="table" w:customStyle="1" w:styleId="39">
    <w:name w:val="_Style 38"/>
    <w:basedOn w:val="18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40">
    <w:name w:val="_Style 39"/>
    <w:basedOn w:val="18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41">
    <w:name w:val="_Style 40"/>
    <w:basedOn w:val="18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gdXkWn6zI12SMM2SPO7WZXT0iQ==">CgMxLjA4AHIhMWpCT3Q4WlFfaTBuVlZpVWV5UHF0ZGtWUGZGMjVTbDRI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20</TotalTime>
  <ScaleCrop>false</ScaleCrop>
  <LinksUpToDate>false</LinksUpToDate>
  <Application>WPS Office_12.2.0.21936_F1E327BC-269C-435d-A152-05C5408002CA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2025-07-28T00:33:00Z</dcterms:created>
  <dc:creator>SUDHEER KUMAR KOMURAVELLY</dc:creator>
  <cp:lastModifiedBy>Meghana Gundu</cp:lastModifiedBy>
  <dcterms:modified xsi:type="dcterms:W3CDTF">2025-08-12T15:35:30Z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60D3BA989BB949D9B345F4A3216EFCCC_12</vt:lpwstr>
  </property>
</Properties>
</file>
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32D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hint="default" w:ascii="Arial" w:hAnsi="Arial" w:eastAsia="Arial" w:cs="Arial"/>
          <w:b/>
          <w:bCs/>
          <w:i w:val="0"/>
          <w:smallCaps w:val="0"/>
          <w:strike w:val="0"/>
          <w:color w:val="000000"/>
          <w:sz w:val="22"/>
          <w:szCs w:val="22"/>
          <w:u w:val="none"/>
          <w:shd w:val="clear" w:color="auto" w:fill="auto"/>
          <w:vertAlign w:val="baseline"/>
          <w:lang w:val="en-IN"/>
        </w:rPr>
      </w:pPr>
      <w:r>
        <w:rPr>
          <w:rFonts w:hint="default" w:ascii="Arial" w:hAnsi="Arial" w:eastAsia="Arial" w:cs="Arial"/>
          <w:b w:val="0"/>
          <w:i w:val="0"/>
          <w:smallCaps w:val="0"/>
          <w:strike w:val="0"/>
          <w:color w:val="000000"/>
          <w:sz w:val="22"/>
          <w:szCs w:val="22"/>
          <w:u w:val="none"/>
          <w:shd w:val="clear" w:color="auto" w:fill="auto"/>
          <w:vertAlign w:val="baseline"/>
          <w:lang w:val="en-US"/>
        </w:rPr>
        <w:t xml:space="preserve"> </w:t>
      </w:r>
      <w:r>
        <w:rPr>
          <w:rFonts w:hint="default" w:ascii="Arial" w:hAnsi="Arial" w:eastAsia="Arial" w:cs="Arial"/>
          <w:b/>
          <w:bCs/>
          <w:i w:val="0"/>
          <w:smallCaps w:val="0"/>
          <w:strike w:val="0"/>
          <w:color w:val="000000"/>
          <w:sz w:val="22"/>
          <w:szCs w:val="22"/>
          <w:u w:val="none"/>
          <w:shd w:val="clear" w:color="auto" w:fill="auto"/>
          <w:vertAlign w:val="baseline"/>
          <w:lang w:val="en-US"/>
        </w:rPr>
        <w:t xml:space="preserve">  Name: </w:t>
      </w:r>
      <w:r>
        <w:rPr>
          <w:rFonts w:hint="default" w:ascii="Arial" w:hAnsi="Arial" w:eastAsia="Arial" w:cs="Arial"/>
          <w:b/>
          <w:bCs/>
          <w:i w:val="0"/>
          <w:smallCaps w:val="0"/>
          <w:strike w:val="0"/>
          <w:color w:val="000000"/>
          <w:sz w:val="22"/>
          <w:szCs w:val="22"/>
          <w:u w:val="none"/>
          <w:shd w:val="clear" w:color="auto" w:fill="auto"/>
          <w:vertAlign w:val="baseline"/>
          <w:lang w:val="en-IN"/>
        </w:rPr>
        <w:t>Gundu Meghana</w:t>
      </w:r>
    </w:p>
    <w:p w14:paraId="1FAB2A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76" w:lineRule="auto"/>
        <w:ind w:left="0" w:right="0" w:firstLine="0"/>
        <w:jc w:val="left"/>
        <w:rPr>
          <w:rFonts w:hint="default" w:ascii="Arial" w:hAnsi="Arial" w:eastAsia="Arial" w:cs="Arial"/>
          <w:b/>
          <w:bCs/>
          <w:i w:val="0"/>
          <w:smallCaps w:val="0"/>
          <w:strike w:val="0"/>
          <w:color w:val="000000"/>
          <w:sz w:val="22"/>
          <w:szCs w:val="22"/>
          <w:u w:val="none"/>
          <w:shd w:val="clear" w:color="auto" w:fill="auto"/>
          <w:vertAlign w:val="baseline"/>
          <w:lang w:val="en-IN"/>
        </w:rPr>
      </w:pPr>
      <w:r>
        <w:rPr>
          <w:rFonts w:hint="default" w:ascii="Arial" w:hAnsi="Arial" w:eastAsia="Arial" w:cs="Arial"/>
          <w:b/>
          <w:bCs/>
          <w:i w:val="0"/>
          <w:smallCaps w:val="0"/>
          <w:strike w:val="0"/>
          <w:color w:val="000000"/>
          <w:sz w:val="22"/>
          <w:szCs w:val="22"/>
          <w:u w:val="none"/>
          <w:shd w:val="clear" w:color="auto" w:fill="auto"/>
          <w:vertAlign w:val="baseline"/>
          <w:lang w:val="en-US"/>
        </w:rPr>
        <w:t xml:space="preserve">   Enrollment No: 2403A510</w:t>
      </w:r>
      <w:r>
        <w:rPr>
          <w:rFonts w:hint="default" w:ascii="Arial" w:hAnsi="Arial" w:eastAsia="Arial" w:cs="Arial"/>
          <w:b/>
          <w:bCs/>
          <w:i w:val="0"/>
          <w:smallCaps w:val="0"/>
          <w:strike w:val="0"/>
          <w:color w:val="000000"/>
          <w:sz w:val="22"/>
          <w:szCs w:val="22"/>
          <w:u w:val="none"/>
          <w:shd w:val="clear" w:color="auto" w:fill="auto"/>
          <w:vertAlign w:val="baseline"/>
          <w:lang w:val="en-IN"/>
        </w:rPr>
        <w:t>C1</w:t>
      </w:r>
    </w:p>
    <w:tbl>
      <w:tblPr>
        <w:tblStyle w:val="4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2"/>
        <w:gridCol w:w="979"/>
        <w:gridCol w:w="547"/>
        <w:gridCol w:w="1702"/>
        <w:gridCol w:w="1306"/>
        <w:gridCol w:w="283"/>
        <w:gridCol w:w="1529"/>
        <w:gridCol w:w="1727"/>
        <w:gridCol w:w="996"/>
        <w:gridCol w:w="142"/>
      </w:tblGrid>
      <w:tr w14:paraId="449C8C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0" w:type="auto"/>
            <w:gridSpan w:val="5"/>
            <w:noWrap w:val="0"/>
            <w:vAlign w:val="top"/>
          </w:tcPr>
          <w:p w14:paraId="42DD87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SCHOOL OF COMPUTER SCIENCE AND ARTIFICIAL INTELLIGENCE</w:t>
            </w:r>
          </w:p>
        </w:tc>
        <w:tc>
          <w:tcPr>
            <w:tcW w:w="0" w:type="auto"/>
            <w:gridSpan w:val="5"/>
            <w:noWrap w:val="0"/>
            <w:vAlign w:val="top"/>
          </w:tcPr>
          <w:p w14:paraId="5AEA8BC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3" w:after="0" w:line="240" w:lineRule="auto"/>
              <w:ind w:left="107" w:right="0" w:firstLine="0"/>
              <w:jc w:val="center"/>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DEPARTMENT OF COMPUTER SCIENCE ENGINEERING</w:t>
            </w:r>
          </w:p>
        </w:tc>
      </w:tr>
      <w:tr w14:paraId="25995E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gridSpan w:val="4"/>
            <w:noWrap w:val="0"/>
            <w:vAlign w:val="center"/>
          </w:tcPr>
          <w:p w14:paraId="2BC8B28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ProgramName:</w:t>
            </w:r>
            <w:r>
              <w:rPr>
                <w:rFonts w:ascii="Calibri" w:hAnsi="Calibri" w:eastAsia="Calibri" w:cs="Calibri"/>
                <w:b w:val="0"/>
                <w:i w:val="0"/>
                <w:smallCaps w:val="0"/>
                <w:strike w:val="0"/>
                <w:color w:val="000000"/>
                <w:sz w:val="22"/>
                <w:szCs w:val="22"/>
                <w:highlight w:val="yellow"/>
                <w:u w:val="none"/>
                <w:vertAlign w:val="baseline"/>
                <w:rtl w:val="0"/>
              </w:rPr>
              <w:t>B. Tech</w:t>
            </w:r>
          </w:p>
        </w:tc>
        <w:tc>
          <w:tcPr>
            <w:tcW w:w="0" w:type="auto"/>
            <w:gridSpan w:val="3"/>
            <w:noWrap w:val="0"/>
            <w:vAlign w:val="center"/>
          </w:tcPr>
          <w:p w14:paraId="298BDA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center"/>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 xml:space="preserve">Assignment Type: Lab </w:t>
            </w:r>
          </w:p>
        </w:tc>
        <w:tc>
          <w:tcPr>
            <w:tcW w:w="0" w:type="auto"/>
            <w:gridSpan w:val="3"/>
            <w:noWrap w:val="0"/>
            <w:vAlign w:val="center"/>
          </w:tcPr>
          <w:p w14:paraId="7251D0A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8" w:right="0" w:firstLine="0"/>
              <w:jc w:val="center"/>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AcademicYear:</w:t>
            </w:r>
            <w:r>
              <w:rPr>
                <w:rFonts w:ascii="Calibri" w:hAnsi="Calibri" w:eastAsia="Calibri" w:cs="Calibri"/>
                <w:b w:val="0"/>
                <w:i w:val="0"/>
                <w:smallCaps w:val="0"/>
                <w:strike w:val="0"/>
                <w:color w:val="000000"/>
                <w:sz w:val="22"/>
                <w:szCs w:val="22"/>
                <w:u w:val="none"/>
                <w:shd w:val="clear" w:color="auto" w:fill="auto"/>
                <w:vertAlign w:val="baseline"/>
                <w:rtl w:val="0"/>
              </w:rPr>
              <w:t>2025-2026</w:t>
            </w:r>
          </w:p>
        </w:tc>
      </w:tr>
      <w:tr w14:paraId="474F8A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0" w:type="auto"/>
            <w:gridSpan w:val="4"/>
            <w:noWrap w:val="0"/>
            <w:vAlign w:val="top"/>
          </w:tcPr>
          <w:p w14:paraId="0F7FDA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CourseCoordinatorName</w:t>
            </w:r>
          </w:p>
        </w:tc>
        <w:tc>
          <w:tcPr>
            <w:tcW w:w="0" w:type="auto"/>
            <w:gridSpan w:val="6"/>
            <w:noWrap w:val="0"/>
            <w:vAlign w:val="top"/>
          </w:tcPr>
          <w:p w14:paraId="7B1726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Venkataramana Veeramsetty</w:t>
            </w:r>
          </w:p>
        </w:tc>
      </w:tr>
      <w:tr w14:paraId="3DEEE5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0" w:type="auto"/>
            <w:gridSpan w:val="4"/>
            <w:noWrap w:val="0"/>
            <w:vAlign w:val="top"/>
          </w:tcPr>
          <w:p w14:paraId="6A91119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Instructor(s)Name</w:t>
            </w:r>
          </w:p>
        </w:tc>
        <w:tc>
          <w:tcPr>
            <w:tcW w:w="0" w:type="auto"/>
            <w:gridSpan w:val="6"/>
            <w:noWrap w:val="0"/>
            <w:vAlign w:val="top"/>
          </w:tcPr>
          <w:p w14:paraId="2F5DC7D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1.</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Dr. Mohammed Ali Shaik</w:t>
            </w:r>
          </w:p>
          <w:p w14:paraId="212244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2.</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Dr. T Sampath Kumar</w:t>
            </w:r>
          </w:p>
          <w:p w14:paraId="7D09B79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3.</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Mr. S Naresh Kumar</w:t>
            </w:r>
          </w:p>
          <w:p w14:paraId="2B50FF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4.</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Dr. V. Rajesh</w:t>
            </w:r>
          </w:p>
          <w:p w14:paraId="6DF6E6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5.</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Dr. Brij Kishore</w:t>
            </w:r>
          </w:p>
          <w:p w14:paraId="2969BE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6.</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Dr Pramoda Patro</w:t>
            </w:r>
          </w:p>
          <w:p w14:paraId="03D039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7.</w:t>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b/>
            </w: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Dr. Venkataramana</w:t>
            </w:r>
          </w:p>
          <w:p w14:paraId="0A76E58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8.        Dr. Ravi Chander</w:t>
            </w:r>
          </w:p>
          <w:p w14:paraId="7D12E2A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9.        Dr. Jagjeeth Singh</w:t>
            </w:r>
          </w:p>
        </w:tc>
      </w:tr>
      <w:tr w14:paraId="3E9E50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0" w:type="auto"/>
            <w:gridSpan w:val="3"/>
            <w:noWrap w:val="0"/>
            <w:vAlign w:val="top"/>
          </w:tcPr>
          <w:p w14:paraId="448BC08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CourseCode</w:t>
            </w:r>
          </w:p>
        </w:tc>
        <w:tc>
          <w:tcPr>
            <w:tcW w:w="0" w:type="auto"/>
            <w:noWrap w:val="0"/>
            <w:vAlign w:val="top"/>
          </w:tcPr>
          <w:p w14:paraId="7C086ED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24CS002PC215</w:t>
            </w:r>
          </w:p>
        </w:tc>
        <w:tc>
          <w:tcPr>
            <w:tcW w:w="0" w:type="auto"/>
            <w:gridSpan w:val="2"/>
            <w:noWrap w:val="0"/>
            <w:vAlign w:val="top"/>
          </w:tcPr>
          <w:p w14:paraId="7A5AEF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CourseTitle</w:t>
            </w:r>
          </w:p>
        </w:tc>
        <w:tc>
          <w:tcPr>
            <w:tcW w:w="0" w:type="auto"/>
            <w:gridSpan w:val="4"/>
            <w:noWrap w:val="0"/>
            <w:vAlign w:val="top"/>
          </w:tcPr>
          <w:p w14:paraId="2EABCD6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AI Assisted Coding</w:t>
            </w:r>
          </w:p>
        </w:tc>
      </w:tr>
      <w:tr w14:paraId="46776E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0" w:type="auto"/>
            <w:gridSpan w:val="3"/>
            <w:noWrap w:val="0"/>
            <w:vAlign w:val="top"/>
          </w:tcPr>
          <w:p w14:paraId="065FC59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Year/Sem</w:t>
            </w:r>
          </w:p>
        </w:tc>
        <w:tc>
          <w:tcPr>
            <w:tcW w:w="0" w:type="auto"/>
            <w:noWrap w:val="0"/>
            <w:vAlign w:val="top"/>
          </w:tcPr>
          <w:p w14:paraId="1AD3E94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II/I</w:t>
            </w:r>
          </w:p>
        </w:tc>
        <w:tc>
          <w:tcPr>
            <w:tcW w:w="0" w:type="auto"/>
            <w:gridSpan w:val="2"/>
            <w:noWrap w:val="0"/>
            <w:vAlign w:val="top"/>
          </w:tcPr>
          <w:p w14:paraId="03785C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Regulation</w:t>
            </w:r>
          </w:p>
        </w:tc>
        <w:tc>
          <w:tcPr>
            <w:tcW w:w="0" w:type="auto"/>
            <w:gridSpan w:val="4"/>
            <w:noWrap w:val="0"/>
            <w:vAlign w:val="top"/>
          </w:tcPr>
          <w:p w14:paraId="75D4B9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1" w:after="0" w:line="240" w:lineRule="auto"/>
              <w:ind w:left="108" w:right="0" w:firstLine="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highlight w:val="yellow"/>
                <w:u w:val="none"/>
                <w:vertAlign w:val="baseline"/>
                <w:rtl w:val="0"/>
              </w:rPr>
              <w:t>R2</w:t>
            </w:r>
            <w:r>
              <w:rPr>
                <w:rFonts w:ascii="Calibri" w:hAnsi="Calibri" w:eastAsia="Calibri" w:cs="Calibri"/>
                <w:b w:val="0"/>
                <w:i w:val="0"/>
                <w:smallCaps w:val="0"/>
                <w:strike w:val="0"/>
                <w:color w:val="000000"/>
                <w:sz w:val="22"/>
                <w:szCs w:val="22"/>
                <w:u w:val="none"/>
                <w:shd w:val="clear" w:color="auto" w:fill="auto"/>
                <w:vertAlign w:val="baseline"/>
                <w:rtl w:val="0"/>
              </w:rPr>
              <w:t>4</w:t>
            </w:r>
          </w:p>
        </w:tc>
      </w:tr>
      <w:tr w14:paraId="4E608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gridSpan w:val="3"/>
            <w:noWrap w:val="0"/>
            <w:vAlign w:val="top"/>
          </w:tcPr>
          <w:p w14:paraId="62E98CA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Date and Day</w:t>
            </w:r>
          </w:p>
          <w:p w14:paraId="1EE07D8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9"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of Assignment</w:t>
            </w:r>
          </w:p>
        </w:tc>
        <w:tc>
          <w:tcPr>
            <w:tcW w:w="0" w:type="auto"/>
            <w:noWrap w:val="0"/>
            <w:vAlign w:val="top"/>
          </w:tcPr>
          <w:p w14:paraId="76FAFC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b w:val="0"/>
                <w:i w:val="0"/>
                <w:smallCaps w:val="0"/>
                <w:strike w:val="0"/>
                <w:color w:val="000000"/>
                <w:sz w:val="22"/>
                <w:szCs w:val="22"/>
                <w:u w:val="none"/>
                <w:shd w:val="clear" w:color="auto" w:fill="auto"/>
                <w:vertAlign w:val="baseline"/>
                <w:rtl w:val="0"/>
              </w:rPr>
              <w:t>Week2-Tuesday</w:t>
            </w:r>
          </w:p>
        </w:tc>
        <w:tc>
          <w:tcPr>
            <w:tcW w:w="0" w:type="auto"/>
            <w:gridSpan w:val="2"/>
            <w:noWrap w:val="0"/>
            <w:vAlign w:val="top"/>
          </w:tcPr>
          <w:p w14:paraId="6F3667A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Time(s)</w:t>
            </w:r>
          </w:p>
        </w:tc>
        <w:tc>
          <w:tcPr>
            <w:tcW w:w="0" w:type="auto"/>
            <w:gridSpan w:val="4"/>
            <w:noWrap w:val="0"/>
            <w:vAlign w:val="top"/>
          </w:tcPr>
          <w:p w14:paraId="508D54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p>
        </w:tc>
      </w:tr>
      <w:tr w14:paraId="4BA8DB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gridSpan w:val="3"/>
            <w:noWrap w:val="0"/>
            <w:vAlign w:val="top"/>
          </w:tcPr>
          <w:p w14:paraId="587F5CF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133"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Duration</w:t>
            </w:r>
          </w:p>
        </w:tc>
        <w:tc>
          <w:tcPr>
            <w:tcW w:w="0" w:type="auto"/>
            <w:noWrap w:val="0"/>
            <w:vAlign w:val="top"/>
          </w:tcPr>
          <w:p w14:paraId="5C53826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133" w:after="0" w:line="240" w:lineRule="auto"/>
              <w:ind w:left="107" w:right="0" w:firstLine="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val="0"/>
                <w:i w:val="0"/>
                <w:smallCaps w:val="0"/>
                <w:strike w:val="0"/>
                <w:color w:val="000000"/>
                <w:sz w:val="22"/>
                <w:szCs w:val="22"/>
                <w:u w:val="none"/>
                <w:shd w:val="clear" w:color="auto" w:fill="auto"/>
                <w:vertAlign w:val="baseline"/>
                <w:rtl w:val="0"/>
              </w:rPr>
              <w:t>2 Hours</w:t>
            </w:r>
          </w:p>
        </w:tc>
        <w:tc>
          <w:tcPr>
            <w:tcW w:w="0" w:type="auto"/>
            <w:gridSpan w:val="2"/>
            <w:noWrap w:val="0"/>
            <w:vAlign w:val="top"/>
          </w:tcPr>
          <w:p w14:paraId="4A9681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68"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Applicableto</w:t>
            </w:r>
          </w:p>
          <w:p w14:paraId="3E259A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5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Batches</w:t>
            </w:r>
          </w:p>
        </w:tc>
        <w:tc>
          <w:tcPr>
            <w:tcW w:w="0" w:type="auto"/>
            <w:gridSpan w:val="4"/>
            <w:noWrap w:val="0"/>
            <w:vAlign w:val="top"/>
          </w:tcPr>
          <w:p w14:paraId="23DF09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p>
          <w:p w14:paraId="6FC74E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r>
              <w:rPr>
                <w:rFonts w:ascii="Times New Roman" w:hAnsi="Times New Roman" w:eastAsia="Times New Roman" w:cs="Times New Roman"/>
                <w:rtl w:val="0"/>
              </w:rPr>
              <w:t>24CSBTB01 To 24CSBTB39</w:t>
            </w:r>
          </w:p>
          <w:p w14:paraId="6672997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p>
        </w:tc>
      </w:tr>
      <w:tr w14:paraId="480D7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0" w:type="auto"/>
            <w:gridSpan w:val="10"/>
            <w:tcBorders>
              <w:bottom w:val="single" w:color="000000" w:sz="8" w:space="0"/>
            </w:tcBorders>
            <w:noWrap w:val="0"/>
            <w:vAlign w:val="top"/>
          </w:tcPr>
          <w:p w14:paraId="638E67E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8" w:after="0" w:line="240" w:lineRule="auto"/>
              <w:ind w:left="107" w:right="0" w:firstLine="0"/>
              <w:jc w:val="left"/>
              <w:rPr>
                <w:rFonts w:ascii="Calibri" w:hAnsi="Calibri" w:eastAsia="Calibri" w:cs="Calibri"/>
                <w:b w:val="0"/>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AssignmentNumber:</w:t>
            </w:r>
            <w:r>
              <w:rPr>
                <w:rFonts w:ascii="Calibri" w:hAnsi="Calibri" w:eastAsia="Calibri" w:cs="Calibri"/>
                <w:b/>
                <w:i w:val="0"/>
                <w:smallCaps w:val="0"/>
                <w:strike w:val="0"/>
                <w:color w:val="000000"/>
                <w:sz w:val="22"/>
                <w:szCs w:val="22"/>
                <w:highlight w:val="yellow"/>
                <w:u w:val="none"/>
                <w:vertAlign w:val="baseline"/>
                <w:rtl w:val="0"/>
              </w:rPr>
              <w:t>3.2</w:t>
            </w:r>
            <w:r>
              <w:rPr>
                <w:rFonts w:ascii="Calibri" w:hAnsi="Calibri" w:eastAsia="Calibri" w:cs="Calibri"/>
                <w:b w:val="0"/>
                <w:i w:val="0"/>
                <w:smallCaps w:val="0"/>
                <w:strike w:val="0"/>
                <w:color w:val="000000"/>
                <w:sz w:val="22"/>
                <w:szCs w:val="22"/>
                <w:highlight w:val="yellow"/>
                <w:u w:val="none"/>
                <w:vertAlign w:val="baseline"/>
                <w:rtl w:val="0"/>
              </w:rPr>
              <w:t>(Present assignment number)/</w:t>
            </w:r>
            <w:r>
              <w:rPr>
                <w:rFonts w:ascii="Calibri" w:hAnsi="Calibri" w:eastAsia="Calibri" w:cs="Calibri"/>
                <w:b/>
                <w:i w:val="0"/>
                <w:smallCaps w:val="0"/>
                <w:strike w:val="0"/>
                <w:color w:val="000000"/>
                <w:sz w:val="22"/>
                <w:szCs w:val="22"/>
                <w:highlight w:val="yellow"/>
                <w:u w:val="none"/>
                <w:vertAlign w:val="baseline"/>
                <w:rtl w:val="0"/>
              </w:rPr>
              <w:t>24</w:t>
            </w:r>
            <w:r>
              <w:rPr>
                <w:rFonts w:ascii="Calibri" w:hAnsi="Calibri" w:eastAsia="Calibri" w:cs="Calibri"/>
                <w:b w:val="0"/>
                <w:i w:val="0"/>
                <w:smallCaps w:val="0"/>
                <w:strike w:val="0"/>
                <w:color w:val="000000"/>
                <w:sz w:val="22"/>
                <w:szCs w:val="22"/>
                <w:highlight w:val="yellow"/>
                <w:u w:val="none"/>
                <w:vertAlign w:val="baseline"/>
                <w:rtl w:val="0"/>
              </w:rPr>
              <w:t>(Total number of assignments)</w:t>
            </w:r>
          </w:p>
        </w:tc>
      </w:tr>
      <w:tr w14:paraId="4AFCB4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0" w:type="auto"/>
            <w:gridSpan w:val="10"/>
            <w:tcBorders>
              <w:bottom w:val="single" w:color="000000" w:sz="8" w:space="0"/>
            </w:tcBorders>
            <w:noWrap w:val="0"/>
            <w:vAlign w:val="top"/>
          </w:tcPr>
          <w:p w14:paraId="622985F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78" w:after="0" w:line="240"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p>
        </w:tc>
      </w:tr>
      <w:tr w14:paraId="767CE3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0" w:type="auto"/>
            <w:tcBorders>
              <w:left w:val="nil"/>
              <w:bottom w:val="nil"/>
            </w:tcBorders>
            <w:noWrap w:val="0"/>
            <w:vAlign w:val="top"/>
          </w:tcPr>
          <w:p w14:paraId="4EAC968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p>
        </w:tc>
        <w:tc>
          <w:tcPr>
            <w:tcW w:w="979" w:type="dxa"/>
            <w:tcBorders>
              <w:top w:val="single" w:color="000000" w:sz="8" w:space="0"/>
            </w:tcBorders>
            <w:noWrap w:val="0"/>
            <w:vAlign w:val="top"/>
          </w:tcPr>
          <w:p w14:paraId="5B6F79C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Q.No.</w:t>
            </w:r>
          </w:p>
        </w:tc>
        <w:tc>
          <w:tcPr>
            <w:tcW w:w="7094" w:type="dxa"/>
            <w:gridSpan w:val="6"/>
            <w:tcBorders>
              <w:top w:val="single" w:color="000000" w:sz="8" w:space="0"/>
            </w:tcBorders>
            <w:noWrap w:val="0"/>
            <w:vAlign w:val="top"/>
          </w:tcPr>
          <w:p w14:paraId="5971F2C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67" w:lineRule="auto"/>
              <w:ind w:left="107" w:right="0" w:firstLine="0"/>
              <w:jc w:val="left"/>
              <w:rPr>
                <w:rFonts w:ascii="Calibri" w:hAnsi="Calibri" w:eastAsia="Calibri" w:cs="Calibri"/>
                <w:b/>
                <w:i w:val="0"/>
                <w:smallCaps w:val="0"/>
                <w:strike w:val="0"/>
                <w:color w:val="000000"/>
                <w:sz w:val="22"/>
                <w:szCs w:val="22"/>
                <w:u w:val="none"/>
                <w:shd w:val="clear" w:color="auto" w:fill="auto"/>
                <w:vertAlign w:val="baseline"/>
              </w:rPr>
            </w:pPr>
            <w:r>
              <w:rPr>
                <w:rFonts w:ascii="Calibri" w:hAnsi="Calibri" w:eastAsia="Calibri" w:cs="Calibri"/>
                <w:b/>
                <w:i w:val="0"/>
                <w:smallCaps w:val="0"/>
                <w:strike w:val="0"/>
                <w:color w:val="000000"/>
                <w:sz w:val="22"/>
                <w:szCs w:val="22"/>
                <w:u w:val="none"/>
                <w:shd w:val="clear" w:color="auto" w:fill="auto"/>
                <w:vertAlign w:val="baseline"/>
                <w:rtl w:val="0"/>
              </w:rPr>
              <w:t>Question</w:t>
            </w:r>
          </w:p>
        </w:tc>
        <w:tc>
          <w:tcPr>
            <w:tcW w:w="0" w:type="auto"/>
            <w:tcBorders>
              <w:top w:val="single" w:color="000000" w:sz="8" w:space="0"/>
            </w:tcBorders>
            <w:noWrap w:val="0"/>
            <w:vAlign w:val="top"/>
          </w:tcPr>
          <w:p w14:paraId="1C645A9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67" w:lineRule="auto"/>
              <w:ind w:left="107" w:right="0" w:firstLine="0"/>
              <w:jc w:val="left"/>
              <w:rPr>
                <w:rFonts w:ascii="Calibri" w:hAnsi="Calibri" w:eastAsia="Calibri" w:cs="Calibri"/>
                <w:b/>
                <w:i/>
                <w:smallCaps w:val="0"/>
                <w:strike w:val="0"/>
                <w:color w:val="000000"/>
                <w:sz w:val="22"/>
                <w:szCs w:val="22"/>
                <w:u w:val="none"/>
                <w:shd w:val="clear" w:color="auto" w:fill="auto"/>
                <w:vertAlign w:val="baseline"/>
              </w:rPr>
            </w:pPr>
            <w:r>
              <w:rPr>
                <w:rFonts w:ascii="Calibri" w:hAnsi="Calibri" w:eastAsia="Calibri" w:cs="Calibri"/>
                <w:b/>
                <w:i/>
                <w:smallCaps w:val="0"/>
                <w:strike w:val="0"/>
                <w:color w:val="000000"/>
                <w:sz w:val="22"/>
                <w:szCs w:val="22"/>
                <w:u w:val="none"/>
                <w:shd w:val="clear" w:color="auto" w:fill="auto"/>
                <w:vertAlign w:val="baseline"/>
                <w:rtl w:val="0"/>
              </w:rPr>
              <w:t>ExpectedTime</w:t>
            </w:r>
          </w:p>
          <w:p w14:paraId="2C1B318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9" w:lineRule="auto"/>
              <w:ind w:left="107" w:right="0" w:firstLine="0"/>
              <w:jc w:val="left"/>
              <w:rPr>
                <w:rFonts w:ascii="Calibri" w:hAnsi="Calibri" w:eastAsia="Calibri" w:cs="Calibri"/>
                <w:b/>
                <w:i/>
                <w:smallCaps w:val="0"/>
                <w:strike w:val="0"/>
                <w:color w:val="000000"/>
                <w:sz w:val="22"/>
                <w:szCs w:val="22"/>
                <w:u w:val="none"/>
                <w:shd w:val="clear" w:color="auto" w:fill="auto"/>
                <w:vertAlign w:val="baseline"/>
              </w:rPr>
            </w:pPr>
            <w:r>
              <w:rPr>
                <w:rFonts w:ascii="Calibri" w:hAnsi="Calibri" w:eastAsia="Calibri" w:cs="Calibri"/>
                <w:b/>
                <w:i/>
                <w:smallCaps w:val="0"/>
                <w:strike w:val="0"/>
                <w:color w:val="000000"/>
                <w:sz w:val="22"/>
                <w:szCs w:val="22"/>
                <w:u w:val="none"/>
                <w:shd w:val="clear" w:color="auto" w:fill="auto"/>
                <w:vertAlign w:val="baseline"/>
                <w:rtl w:val="0"/>
              </w:rPr>
              <w:t>to complete</w:t>
            </w:r>
          </w:p>
        </w:tc>
        <w:tc>
          <w:tcPr>
            <w:tcW w:w="0" w:type="auto"/>
            <w:tcBorders>
              <w:bottom w:val="nil"/>
              <w:right w:val="nil"/>
            </w:tcBorders>
            <w:noWrap w:val="0"/>
            <w:vAlign w:val="top"/>
          </w:tcPr>
          <w:p w14:paraId="6B28CCD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color="auto" w:fill="auto"/>
                <w:vertAlign w:val="baseline"/>
              </w:rPr>
            </w:pPr>
          </w:p>
        </w:tc>
      </w:tr>
      <w:tr w14:paraId="44B492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0" w:type="auto"/>
            <w:tcBorders>
              <w:top w:val="nil"/>
              <w:left w:val="nil"/>
              <w:bottom w:val="nil"/>
            </w:tcBorders>
            <w:noWrap w:val="0"/>
            <w:vAlign w:val="top"/>
          </w:tcPr>
          <w:p w14:paraId="325744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p>
        </w:tc>
        <w:tc>
          <w:tcPr>
            <w:tcW w:w="979" w:type="dxa"/>
            <w:noWrap w:val="0"/>
            <w:vAlign w:val="center"/>
          </w:tcPr>
          <w:p w14:paraId="6C41CD4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1</w:t>
            </w:r>
          </w:p>
        </w:tc>
        <w:tc>
          <w:tcPr>
            <w:tcW w:w="7094" w:type="dxa"/>
            <w:gridSpan w:val="6"/>
            <w:noWrap w:val="0"/>
            <w:vAlign w:val="center"/>
          </w:tcPr>
          <w:p w14:paraId="29F177D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p>
          <w:p w14:paraId="2243BC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 xml:space="preserve">Lab 3: Prompt Engineering – Improving Prompts and Context Management </w:t>
            </w:r>
          </w:p>
          <w:p w14:paraId="407472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p>
          <w:p w14:paraId="7CDA82E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ascii="Times New Roman" w:hAnsi="Times New Roman" w:eastAsia="Times New Roman" w:cs="Times New Roman"/>
                <w:b/>
                <w:i w:val="0"/>
                <w:smallCaps w:val="0"/>
                <w:strike w:val="0"/>
                <w:color w:val="000000"/>
                <w:sz w:val="18"/>
                <w:szCs w:val="18"/>
                <w:u w:val="none"/>
                <w:shd w:val="clear" w:color="auto" w:fill="auto"/>
                <w:vertAlign w:val="baseline"/>
                <w:rtl w:val="0"/>
              </w:rPr>
              <w:t>Lab Objectives:</w:t>
            </w:r>
          </w:p>
          <w:p w14:paraId="4A5411CA">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To understand how prompt structure and wording influence AI-generated code.</w:t>
            </w:r>
          </w:p>
          <w:p w14:paraId="539B8508">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To explore how context (like comments and function names) helps AI generate relevant output.</w:t>
            </w:r>
          </w:p>
          <w:p w14:paraId="496AA8B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To evaluate the quality and accuracy of code based on prompt clarity.</w:t>
            </w:r>
          </w:p>
          <w:p w14:paraId="79D57C34">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To develop effective prompting strategies for AI-assisted programming.</w:t>
            </w:r>
          </w:p>
          <w:p w14:paraId="3BDE0BA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p>
          <w:p w14:paraId="167F37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ascii="Times New Roman" w:hAnsi="Times New Roman" w:eastAsia="Times New Roman" w:cs="Times New Roman"/>
                <w:b/>
                <w:i w:val="0"/>
                <w:smallCaps w:val="0"/>
                <w:strike w:val="0"/>
                <w:color w:val="000000"/>
                <w:sz w:val="18"/>
                <w:szCs w:val="18"/>
                <w:u w:val="none"/>
                <w:shd w:val="clear" w:color="auto" w:fill="auto"/>
                <w:vertAlign w:val="baseline"/>
                <w:rtl w:val="0"/>
              </w:rPr>
              <w:t>Lab Outcomes (LOs):</w:t>
            </w:r>
          </w:p>
          <w:p w14:paraId="7F3529A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After completing this lab, students will be able to:</w:t>
            </w:r>
          </w:p>
          <w:p w14:paraId="4AF557C3">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Generate Python code using Google Gemini in Google Colab.</w:t>
            </w:r>
          </w:p>
          <w:p w14:paraId="0A81DF96">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Analyze the effectiveness of code explanations and suggestions by Gemini.</w:t>
            </w:r>
          </w:p>
          <w:p w14:paraId="0146F489">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Set up and use Cursor AI for AI-powered coding assistance.</w:t>
            </w:r>
          </w:p>
          <w:p w14:paraId="7D03FBB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Evaluate and refactor code using Cursor AI features.</w:t>
            </w:r>
          </w:p>
          <w:p w14:paraId="130D9DCB">
            <w:pPr>
              <w:keepNext w:val="0"/>
              <w:keepLines w:val="0"/>
              <w:pageBreakBefore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 xml:space="preserve">Compare AI tool behavior and code quality across different platforms. </w:t>
            </w:r>
          </w:p>
          <w:p w14:paraId="3A5C9BD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p>
          <w:p w14:paraId="0FD14A9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Task Description#1</w:t>
            </w:r>
          </w:p>
          <w:p w14:paraId="1A7C4178">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Ask AI to write a function to calculate compound interest, starting with only the function name. Then add a docstring, then input-output example</w:t>
            </w:r>
          </w:p>
          <w:p w14:paraId="647AE5B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Expected Output#1</w:t>
            </w:r>
          </w:p>
          <w:p w14:paraId="4B70E50B">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Comparison of AI-generated code styles</w:t>
            </w:r>
          </w:p>
          <w:p w14:paraId="747B71C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hint="default" w:ascii="Times New Roman" w:hAnsi="Times New Roman" w:eastAsia="Times New Roman"/>
                <w:b w:val="0"/>
                <w:i w:val="0"/>
                <w:smallCaps w:val="0"/>
                <w:strike w:val="0"/>
                <w:color w:val="000000"/>
                <w:sz w:val="20"/>
                <w:szCs w:val="20"/>
                <w:u w:val="none"/>
                <w:shd w:val="clear" w:color="auto"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color="auto" w:fill="auto"/>
                <w:vertAlign w:val="baseline"/>
                <w:lang w:val="en-US"/>
              </w:rPr>
              <w:t xml:space="preserve">Prompt: </w:t>
            </w:r>
            <w:r>
              <w:rPr>
                <w:rFonts w:hint="default" w:ascii="Times New Roman" w:hAnsi="Times New Roman" w:eastAsia="Times New Roman" w:cs="Times New Roman"/>
                <w:b w:val="0"/>
                <w:bCs w:val="0"/>
                <w:i w:val="0"/>
                <w:smallCaps w:val="0"/>
                <w:strike w:val="0"/>
                <w:color w:val="000000"/>
                <w:sz w:val="20"/>
                <w:szCs w:val="20"/>
                <w:u w:val="none"/>
                <w:shd w:val="clear" w:color="auto" w:fill="auto"/>
                <w:vertAlign w:val="baseline"/>
                <w:lang w:val="en-US"/>
              </w:rPr>
              <w:t>Develop a Python function named calculate_compound_interest(). Start by creating just the function signature. Then add a detailed docstring explaining the purpose and parameters. Follow this by implementing the compound interest calculation logic. Finally, provide an example showing how to call this function with sample inputs.</w:t>
            </w:r>
          </w:p>
          <w:p w14:paraId="5287F671">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rPr>
                <w:rFonts w:hint="default"/>
                <w:lang w:val="en-US"/>
              </w:rPr>
            </w:pPr>
            <w:r>
              <w:drawing>
                <wp:inline distT="0" distB="0" distL="114300" distR="114300">
                  <wp:extent cx="4144645" cy="2226310"/>
                  <wp:effectExtent l="0" t="0" r="635" b="1397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4"/>
                          <a:stretch>
                            <a:fillRect/>
                          </a:stretch>
                        </pic:blipFill>
                        <pic:spPr>
                          <a:xfrm>
                            <a:off x="0" y="0"/>
                            <a:ext cx="4144645" cy="2226310"/>
                          </a:xfrm>
                          <a:prstGeom prst="rect">
                            <a:avLst/>
                          </a:prstGeom>
                          <a:noFill/>
                          <a:ln>
                            <a:noFill/>
                          </a:ln>
                        </pic:spPr>
                      </pic:pic>
                    </a:graphicData>
                  </a:graphic>
                </wp:inline>
              </w:drawing>
            </w:r>
          </w:p>
          <w:p w14:paraId="37BD1AE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jc w:val="left"/>
              <w:rPr>
                <w:rFonts w:hint="default" w:ascii="Times New Roman" w:hAnsi="Times New Roman" w:eastAsia="Times New Roman" w:cs="Times New Roman"/>
                <w:b/>
                <w:i w:val="0"/>
                <w:smallCaps w:val="0"/>
                <w:strike w:val="0"/>
                <w:color w:val="000000"/>
                <w:sz w:val="20"/>
                <w:szCs w:val="20"/>
                <w:u w:val="none"/>
                <w:shd w:val="clear" w:color="auto" w:fill="auto"/>
                <w:vertAlign w:val="baseline"/>
                <w:lang w:val="en-US"/>
              </w:rPr>
            </w:pPr>
          </w:p>
          <w:p w14:paraId="1B8C8467">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Chars="0" w:right="0" w:rightChars="0"/>
              <w:jc w:val="both"/>
              <w:rPr>
                <w:rFonts w:ascii="Times New Roman" w:hAnsi="Times New Roman" w:eastAsia="Times New Roman" w:cs="Times New Roman"/>
                <w:b w:val="0"/>
                <w:bCs/>
                <w:i w:val="0"/>
                <w:smallCaps w:val="0"/>
                <w:strike w:val="0"/>
                <w:color w:val="000000"/>
                <w:sz w:val="24"/>
                <w:szCs w:val="24"/>
                <w:u w:val="none"/>
                <w:shd w:val="clear" w:color="auto" w:fill="auto"/>
                <w:vertAlign w:val="baseline"/>
                <w:rtl w:val="0"/>
              </w:rPr>
            </w:pPr>
            <w:r>
              <w:rPr>
                <w:rFonts w:hint="default" w:ascii="Times New Roman" w:hAnsi="Times New Roman" w:eastAsia="Times New Roman" w:cs="Times New Roman"/>
                <w:b/>
                <w:i w:val="0"/>
                <w:smallCaps w:val="0"/>
                <w:strike w:val="0"/>
                <w:color w:val="000000"/>
                <w:sz w:val="20"/>
                <w:szCs w:val="20"/>
                <w:u w:val="none"/>
                <w:shd w:val="clear" w:color="auto" w:fill="auto"/>
                <w:vertAlign w:val="baseline"/>
                <w:lang w:val="en-US"/>
              </w:rPr>
              <w:t>Observation:</w:t>
            </w:r>
          </w:p>
          <w:p w14:paraId="631A8F8B">
            <w:pPr>
              <w:keepNext w:val="0"/>
              <w:keepLines w:val="0"/>
              <w:pageBreakBefore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hanging="420" w:firstLineChars="0"/>
              <w:jc w:val="left"/>
              <w:rPr>
                <w:rFonts w:ascii="Times New Roman" w:hAnsi="Times New Roman" w:eastAsia="Times New Roman" w:cs="Times New Roman"/>
                <w:b w:val="0"/>
                <w:bCs/>
                <w:i w:val="0"/>
                <w:smallCaps w:val="0"/>
                <w:strike w:val="0"/>
                <w:color w:val="000000"/>
                <w:sz w:val="24"/>
                <w:szCs w:val="24"/>
                <w:u w:val="none"/>
                <w:shd w:val="clear" w:color="auto" w:fill="auto"/>
                <w:vertAlign w:val="baseline"/>
                <w:rtl w:val="0"/>
              </w:rPr>
            </w:pPr>
            <w:r>
              <w:rPr>
                <w:rFonts w:hint="default" w:ascii="Times New Roman" w:hAnsi="Times New Roman" w:eastAsia="Times New Roman" w:cs="Times New Roman"/>
                <w:b w:val="0"/>
                <w:bCs/>
                <w:i w:val="0"/>
                <w:smallCaps w:val="0"/>
                <w:strike w:val="0"/>
                <w:color w:val="000000"/>
                <w:sz w:val="20"/>
                <w:szCs w:val="20"/>
                <w:u w:val="none"/>
                <w:shd w:val="clear" w:color="auto" w:fill="auto"/>
                <w:vertAlign w:val="baseline"/>
                <w:lang w:val="en-US"/>
              </w:rPr>
              <w:t>This task demonstrates a stepwise approach to building a Python function for calculating compound interest. It starts with just the function name, then adds a docstring for clarity, followed by implementation and example usage. The progression highlights how prompt refinement helps generate clearer, better-structured code and facilitates comparison of different code styles.</w:t>
            </w:r>
          </w:p>
          <w:p w14:paraId="5759F3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jc w:val="center"/>
              <w:rPr>
                <w:rFonts w:ascii="Times New Roman" w:hAnsi="Times New Roman" w:eastAsia="Times New Roman" w:cs="Times New Roman"/>
                <w:b/>
                <w:i w:val="0"/>
                <w:smallCaps w:val="0"/>
                <w:strike w:val="0"/>
                <w:color w:val="000000"/>
                <w:sz w:val="24"/>
                <w:szCs w:val="24"/>
                <w:u w:val="none"/>
                <w:shd w:val="clear" w:color="auto" w:fill="auto"/>
                <w:vertAlign w:val="baseline"/>
                <w:rtl w:val="0"/>
              </w:rPr>
            </w:pPr>
          </w:p>
          <w:p w14:paraId="5A0E39B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Task Description#2</w:t>
            </w:r>
          </w:p>
          <w:p w14:paraId="1B893FEC">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Do math stuff, then refine it to: # Write a function to calculate average, median, and mode of a list of numbers.</w:t>
            </w:r>
          </w:p>
          <w:p w14:paraId="4EE529B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Expected Output#2</w:t>
            </w:r>
          </w:p>
          <w:p w14:paraId="27557C61">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AI-generated function evolves from unclear to accurate multi-statistical operation.</w:t>
            </w:r>
          </w:p>
          <w:p w14:paraId="630AC40B">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rPr>
                <w:rFonts w:hint="default" w:ascii="Times New Roman" w:hAnsi="Times New Roman" w:eastAsia="Times New Roman" w:cs="Times New Roman"/>
                <w:b/>
                <w:bCs/>
                <w:i w:val="0"/>
                <w:smallCaps w:val="0"/>
                <w:strike w:val="0"/>
                <w:color w:val="000000"/>
                <w:sz w:val="20"/>
                <w:szCs w:val="20"/>
                <w:u w:val="none"/>
                <w:shd w:val="clear" w:color="auto" w:fill="auto"/>
                <w:vertAlign w:val="baseline"/>
                <w:rtl w:val="0"/>
                <w:lang w:val="en-US"/>
              </w:rPr>
              <w:t>Prompt:</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p>
          <w:p w14:paraId="4AFCBFB4">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rightChars="0" w:hanging="420" w:firstLineChars="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IN"/>
              </w:rPr>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Write a Python function that takes a list of numbers as input and returns three statistical values: average, median, and mode. Make sure the function handles cases where the mode might not be unique or present. Use Python’s statistics module where appropriate.</w:t>
            </w:r>
          </w:p>
          <w:p w14:paraId="62F9D33A">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p>
          <w:p w14:paraId="7EB9F95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11C14F29">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5A43F4A9">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5D61D518">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4A98534F">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0CFA49B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1321659C">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29B39D5B">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p>
          <w:p w14:paraId="5D7B68A3">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both"/>
            </w:pPr>
          </w:p>
          <w:p w14:paraId="31A03FEC">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pPr>
            <w:r>
              <w:drawing>
                <wp:inline distT="0" distB="0" distL="114300" distR="114300">
                  <wp:extent cx="3997960" cy="2160270"/>
                  <wp:effectExtent l="0" t="0" r="10160" b="381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5"/>
                          <a:stretch>
                            <a:fillRect/>
                          </a:stretch>
                        </pic:blipFill>
                        <pic:spPr>
                          <a:xfrm>
                            <a:off x="0" y="0"/>
                            <a:ext cx="3997960" cy="2160270"/>
                          </a:xfrm>
                          <a:prstGeom prst="rect">
                            <a:avLst/>
                          </a:prstGeom>
                          <a:noFill/>
                          <a:ln>
                            <a:noFill/>
                          </a:ln>
                        </pic:spPr>
                      </pic:pic>
                    </a:graphicData>
                  </a:graphic>
                </wp:inline>
              </w:drawing>
            </w:r>
          </w:p>
          <w:p w14:paraId="229DEE9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pPr>
          </w:p>
          <w:p w14:paraId="37E98B36">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hint="default" w:ascii="Times New Roman" w:hAnsi="Times New Roman" w:cs="Times New Roman"/>
                <w:sz w:val="20"/>
                <w:szCs w:val="20"/>
                <w:rtl w:val="0"/>
                <w:lang w:val="en-US"/>
              </w:rPr>
            </w:pPr>
            <w:r>
              <w:rPr>
                <w:rFonts w:hint="default" w:ascii="Times New Roman" w:hAnsi="Times New Roman" w:cs="Times New Roman"/>
                <w:b/>
                <w:bCs/>
                <w:sz w:val="20"/>
                <w:szCs w:val="20"/>
                <w:rtl w:val="0"/>
                <w:lang w:val="en-US"/>
              </w:rPr>
              <w:t>Observation:</w:t>
            </w:r>
            <w:r>
              <w:rPr>
                <w:rFonts w:hint="default" w:ascii="Times New Roman" w:hAnsi="Times New Roman" w:cs="Times New Roman"/>
                <w:sz w:val="20"/>
                <w:szCs w:val="20"/>
                <w:rtl w:val="0"/>
                <w:lang w:val="en-US"/>
              </w:rPr>
              <w:t xml:space="preserve"> </w:t>
            </w:r>
          </w:p>
          <w:p w14:paraId="60AAE5A5">
            <w:pPr>
              <w:keepNext w:val="0"/>
              <w:keepLines w:val="0"/>
              <w:pageBreakBefore w:val="0"/>
              <w:widowControl w:val="0"/>
              <w:numPr>
                <w:ilvl w:val="0"/>
                <w:numId w:val="5"/>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hanging="420" w:firstLineChars="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ascii="Times New Roman" w:hAnsi="Times New Roman" w:eastAsia="Times New Roman" w:cs="Times New Roman"/>
                <w:b w:val="0"/>
                <w:bCs/>
                <w:i w:val="0"/>
                <w:smallCaps w:val="0"/>
                <w:strike w:val="0"/>
                <w:color w:val="000000"/>
                <w:sz w:val="18"/>
                <w:szCs w:val="18"/>
                <w:u w:val="none"/>
                <w:shd w:val="clear" w:color="auto" w:fill="auto"/>
                <w:vertAlign w:val="baseline"/>
              </w:rPr>
              <w:t xml:space="preserve">The task evolves from performing simple math operations to creating a comprehensive function that calculates average, median, and mode for a list of numbers. It shows the importance of refining prompts to achieve accurate statistical computation and includes handling edge cases such as multiple or no unique modes, improving the robustness of </w:t>
            </w:r>
            <w:r>
              <w:rPr>
                <w:rFonts w:ascii="Times New Roman" w:hAnsi="Times New Roman" w:eastAsia="Times New Roman" w:cs="Times New Roman"/>
                <w:b w:val="0"/>
                <w:bCs/>
                <w:i w:val="0"/>
                <w:smallCaps w:val="0"/>
                <w:strike w:val="0"/>
                <w:color w:val="000000"/>
                <w:sz w:val="18"/>
                <w:szCs w:val="18"/>
                <w:u w:val="none"/>
                <w:shd w:val="clear" w:color="auto" w:fill="auto"/>
                <w:vertAlign w:val="baseline"/>
              </w:rPr>
              <w:br w:type="textWrapping"/>
            </w:r>
            <w:r>
              <w:rPr>
                <w:rFonts w:ascii="Times New Roman" w:hAnsi="Times New Roman" w:eastAsia="Times New Roman" w:cs="Times New Roman"/>
                <w:b w:val="0"/>
                <w:bCs/>
                <w:i w:val="0"/>
                <w:smallCaps w:val="0"/>
                <w:strike w:val="0"/>
                <w:color w:val="000000"/>
                <w:sz w:val="18"/>
                <w:szCs w:val="18"/>
                <w:u w:val="none"/>
                <w:shd w:val="clear" w:color="auto" w:fill="auto"/>
                <w:vertAlign w:val="baseline"/>
              </w:rPr>
              <w:t>AI-generated code.</w:t>
            </w:r>
          </w:p>
          <w:p w14:paraId="7E8A88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Task Description#3</w:t>
            </w:r>
          </w:p>
          <w:p w14:paraId="6A14E777">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Provide multiple examples of input-output to the AI for convert_to_binary(num) function. Observe how AI uses few-shot prompting to generalize.</w:t>
            </w:r>
          </w:p>
          <w:p w14:paraId="5E6355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Output#3</w:t>
            </w:r>
          </w:p>
          <w:p w14:paraId="6E6B58BA">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Enhanced AI output with clearer prompts</w:t>
            </w:r>
          </w:p>
          <w:p w14:paraId="3A4B2428">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hint="default" w:ascii="Times New Roman" w:hAnsi="Times New Roman" w:eastAsia="Times New Roman" w:cs="Times New Roman"/>
                <w:b/>
                <w:bCs/>
                <w:i w:val="0"/>
                <w:smallCaps w:val="0"/>
                <w:strike w:val="0"/>
                <w:color w:val="000000"/>
                <w:sz w:val="20"/>
                <w:szCs w:val="20"/>
                <w:u w:val="none"/>
                <w:shd w:val="clear" w:color="auto" w:fill="auto"/>
                <w:vertAlign w:val="baseline"/>
                <w:rtl w:val="0"/>
                <w:lang w:val="en-IN"/>
              </w:rPr>
            </w:pPr>
            <w:r>
              <w:rPr>
                <w:rFonts w:hint="default" w:ascii="Times New Roman" w:hAnsi="Times New Roman" w:eastAsia="Times New Roman" w:cs="Times New Roman"/>
                <w:b/>
                <w:bCs/>
                <w:i w:val="0"/>
                <w:smallCaps w:val="0"/>
                <w:strike w:val="0"/>
                <w:color w:val="000000"/>
                <w:sz w:val="20"/>
                <w:szCs w:val="20"/>
                <w:u w:val="none"/>
                <w:shd w:val="clear" w:color="auto" w:fill="auto"/>
                <w:vertAlign w:val="baseline"/>
                <w:rtl w:val="0"/>
                <w:lang w:val="en-US"/>
              </w:rPr>
              <w:t>Prompt:</w:t>
            </w:r>
            <w:r>
              <w:rPr>
                <w:rFonts w:hint="default" w:ascii="Times New Roman" w:hAnsi="Times New Roman" w:eastAsia="Times New Roman" w:cs="Times New Roman"/>
                <w:b/>
                <w:bCs/>
                <w:i w:val="0"/>
                <w:smallCaps w:val="0"/>
                <w:strike w:val="0"/>
                <w:color w:val="000000"/>
                <w:sz w:val="20"/>
                <w:szCs w:val="20"/>
                <w:u w:val="none"/>
                <w:shd w:val="clear" w:color="auto" w:fill="auto"/>
                <w:vertAlign w:val="baseline"/>
                <w:rtl w:val="0"/>
                <w:lang w:val="en-IN"/>
              </w:rPr>
              <w:t xml:space="preserve"> </w:t>
            </w:r>
          </w:p>
          <w:p w14:paraId="3046AECC">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rightChars="0" w:hanging="420" w:firstLineChars="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Using few-shot prompting, define a function convert_to_binary(num) that converts an integer to its binary string representation without the "0b" prefix.</w:t>
            </w:r>
          </w:p>
          <w:p w14:paraId="0121F441">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pPr>
          </w:p>
          <w:p w14:paraId="4A4A1A02">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cente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drawing>
                <wp:inline distT="0" distB="0" distL="114300" distR="114300">
                  <wp:extent cx="4010660" cy="2178685"/>
                  <wp:effectExtent l="0" t="0" r="12700" b="63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6"/>
                          <a:stretch>
                            <a:fillRect/>
                          </a:stretch>
                        </pic:blipFill>
                        <pic:spPr>
                          <a:xfrm>
                            <a:off x="0" y="0"/>
                            <a:ext cx="4010660" cy="2178685"/>
                          </a:xfrm>
                          <a:prstGeom prst="rect">
                            <a:avLst/>
                          </a:prstGeom>
                          <a:noFill/>
                          <a:ln>
                            <a:noFill/>
                          </a:ln>
                        </pic:spPr>
                      </pic:pic>
                    </a:graphicData>
                  </a:graphic>
                </wp:inline>
              </w:drawing>
            </w:r>
          </w:p>
          <w:p w14:paraId="37E2CCD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color="auto" w:fill="auto"/>
                <w:vertAlign w:val="baseline"/>
                <w:lang w:val="en-US"/>
              </w:rPr>
            </w:pPr>
            <w:r>
              <w:rPr>
                <w:rFonts w:hint="default" w:ascii="Times New Roman" w:hAnsi="Times New Roman" w:eastAsia="Times New Roman" w:cs="Times New Roman"/>
                <w:b/>
                <w:i w:val="0"/>
                <w:smallCaps w:val="0"/>
                <w:strike w:val="0"/>
                <w:color w:val="000000"/>
                <w:sz w:val="20"/>
                <w:szCs w:val="20"/>
                <w:u w:val="none"/>
                <w:shd w:val="clear" w:color="auto" w:fill="auto"/>
                <w:vertAlign w:val="baseline"/>
                <w:lang w:val="en-US"/>
              </w:rPr>
              <w:t>Observation:</w:t>
            </w:r>
            <w:r>
              <w:rPr>
                <w:rFonts w:hint="default" w:ascii="Times New Roman" w:hAnsi="Times New Roman" w:eastAsia="Times New Roman" w:cs="Times New Roman"/>
                <w:b/>
                <w:i w:val="0"/>
                <w:smallCaps w:val="0"/>
                <w:strike w:val="0"/>
                <w:color w:val="000000"/>
                <w:sz w:val="18"/>
                <w:szCs w:val="18"/>
                <w:u w:val="none"/>
                <w:shd w:val="clear" w:color="auto" w:fill="auto"/>
                <w:vertAlign w:val="baseline"/>
                <w:lang w:val="en-US"/>
              </w:rPr>
              <w:t xml:space="preserve"> </w:t>
            </w:r>
          </w:p>
          <w:p w14:paraId="07F0560F">
            <w:pPr>
              <w:keepNext w:val="0"/>
              <w:keepLines w:val="0"/>
              <w:pageBreakBefore w:val="0"/>
              <w:widowControl w:val="0"/>
              <w:numPr>
                <w:ilvl w:val="0"/>
                <w:numId w:val="6"/>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hanging="420" w:firstLineChars="0"/>
              <w:jc w:val="left"/>
              <w:rPr>
                <w:rFonts w:hint="default" w:ascii="Times New Roman" w:hAnsi="Times New Roman" w:eastAsia="Times New Roman" w:cs="Times New Roman"/>
                <w:b w:val="0"/>
                <w:bCs/>
                <w:i w:val="0"/>
                <w:smallCaps w:val="0"/>
                <w:strike w:val="0"/>
                <w:color w:val="000000"/>
                <w:sz w:val="20"/>
                <w:szCs w:val="20"/>
                <w:u w:val="none"/>
                <w:shd w:val="clear" w:color="auto" w:fill="auto"/>
                <w:vertAlign w:val="baseline"/>
                <w:lang w:val="en-US"/>
              </w:rPr>
            </w:pPr>
            <w:r>
              <w:rPr>
                <w:rFonts w:hint="default" w:ascii="Times New Roman" w:hAnsi="Times New Roman" w:eastAsia="Times New Roman" w:cs="Times New Roman"/>
                <w:b w:val="0"/>
                <w:bCs/>
                <w:i w:val="0"/>
                <w:smallCaps w:val="0"/>
                <w:strike w:val="0"/>
                <w:color w:val="000000"/>
                <w:sz w:val="18"/>
                <w:szCs w:val="18"/>
                <w:u w:val="none"/>
                <w:shd w:val="clear" w:color="auto" w:fill="auto"/>
                <w:vertAlign w:val="baseline"/>
                <w:lang w:val="en-US"/>
              </w:rPr>
              <w:t>By giving multiple input-output examples for the binary conversion function, this task demonstrates how few-shot prompting enhances the AI’s ability to generalize the conversion logic effectively. It results in improved clarity and correctness of the function, illustrating the power of contextual examples in prompt engineering.</w:t>
            </w:r>
          </w:p>
          <w:p w14:paraId="5E5EBB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i w:val="0"/>
                <w:smallCaps w:val="0"/>
                <w:strike w:val="0"/>
                <w:color w:val="000000"/>
                <w:sz w:val="18"/>
                <w:szCs w:val="18"/>
                <w:u w:val="none"/>
                <w:shd w:val="clear" w:color="auto" w:fill="auto"/>
                <w:vertAlign w:val="baseline"/>
                <w:lang w:val="en-US"/>
              </w:rPr>
            </w:pPr>
          </w:p>
          <w:p w14:paraId="7F2D0C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center"/>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Task Description#4</w:t>
            </w:r>
          </w:p>
          <w:p w14:paraId="3BF27BC9">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Create an user interface for an hotel to generate bill based on customer requirements</w:t>
            </w:r>
          </w:p>
          <w:p w14:paraId="0D6E805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Expected Output#4</w:t>
            </w:r>
          </w:p>
          <w:p w14:paraId="1819E4CB">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Consistent functions with shared logic</w:t>
            </w:r>
          </w:p>
          <w:p w14:paraId="46E87C14">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bCs/>
                <w:i w:val="0"/>
                <w:smallCaps w:val="0"/>
                <w:strike w:val="0"/>
                <w:color w:val="000000"/>
                <w:sz w:val="20"/>
                <w:szCs w:val="20"/>
                <w:u w:val="none"/>
                <w:shd w:val="clear" w:color="auto" w:fill="auto"/>
                <w:vertAlign w:val="baseline"/>
                <w:rtl w:val="0"/>
              </w:rPr>
              <w:t xml:space="preserve"> Prompt:</w:t>
            </w: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 xml:space="preserve"> </w:t>
            </w:r>
          </w:p>
          <w:p w14:paraId="09FB9F35">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rightChars="0" w:hanging="420" w:firstLineChars="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Create a Python-based user interface for a hotel billing system. The interface should accept customer details like name, room type, number of nights, and additional services (e.g., breakfast, Wi-Fi, laundry). On submission, it should calculate and display the total bill based on the items selected.</w:t>
            </w:r>
          </w:p>
          <w:p w14:paraId="19BDBE9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both"/>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drawing>
                <wp:inline distT="0" distB="0" distL="114300" distR="114300">
                  <wp:extent cx="4307205" cy="2312035"/>
                  <wp:effectExtent l="0" t="0" r="5715" b="444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7"/>
                          <a:stretch>
                            <a:fillRect/>
                          </a:stretch>
                        </pic:blipFill>
                        <pic:spPr>
                          <a:xfrm>
                            <a:off x="0" y="0"/>
                            <a:ext cx="4307205" cy="2312035"/>
                          </a:xfrm>
                          <a:prstGeom prst="rect">
                            <a:avLst/>
                          </a:prstGeom>
                          <a:noFill/>
                          <a:ln>
                            <a:noFill/>
                          </a:ln>
                        </pic:spPr>
                      </pic:pic>
                    </a:graphicData>
                  </a:graphic>
                </wp:inline>
              </w:drawing>
            </w:r>
          </w:p>
          <w:p w14:paraId="6B2641C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cente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drawing>
                <wp:inline distT="0" distB="0" distL="114300" distR="114300">
                  <wp:extent cx="2721610" cy="2442845"/>
                  <wp:effectExtent l="0" t="0" r="6350" b="1079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8"/>
                          <a:stretch>
                            <a:fillRect/>
                          </a:stretch>
                        </pic:blipFill>
                        <pic:spPr>
                          <a:xfrm>
                            <a:off x="0" y="0"/>
                            <a:ext cx="2721610" cy="2442845"/>
                          </a:xfrm>
                          <a:prstGeom prst="rect">
                            <a:avLst/>
                          </a:prstGeom>
                          <a:noFill/>
                          <a:ln>
                            <a:noFill/>
                          </a:ln>
                        </pic:spPr>
                      </pic:pic>
                    </a:graphicData>
                  </a:graphic>
                </wp:inline>
              </w:drawing>
            </w:r>
          </w:p>
          <w:p w14:paraId="46623A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p>
          <w:p w14:paraId="79F460B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hint="default" w:ascii="Times New Roman" w:hAnsi="Times New Roman" w:eastAsia="Times New Roman" w:cs="Times New Roman"/>
                <w:b/>
                <w:bCs/>
                <w:i w:val="0"/>
                <w:smallCaps w:val="0"/>
                <w:strike w:val="0"/>
                <w:color w:val="000000"/>
                <w:sz w:val="20"/>
                <w:szCs w:val="20"/>
                <w:u w:val="none"/>
                <w:shd w:val="clear" w:color="auto" w:fill="auto"/>
                <w:vertAlign w:val="baseline"/>
                <w:rtl w:val="0"/>
                <w:lang w:val="en-US"/>
              </w:rPr>
              <w:t>Observation:</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p>
          <w:p w14:paraId="33A43CB3">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hanging="420" w:firstLineChars="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By giving multiple input-output examples for the binary conversion function, this task demonstrates how few-shot prompting enhances the AI’s ability to generalize the conversion logic effectively. It results in improved clarity and correctness of the function, illustrating the power of contextual examples in prompt engineering.</w:t>
            </w:r>
          </w:p>
          <w:p w14:paraId="08A7FDE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p>
          <w:p w14:paraId="65D7FB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p>
          <w:p w14:paraId="55CB3A9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p>
          <w:p w14:paraId="3092B1E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107" w:right="0" w:firstLine="0"/>
              <w:jc w:val="left"/>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p>
          <w:p w14:paraId="1D97D4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color="auto" w:fill="auto"/>
                <w:vertAlign w:val="baseline"/>
                <w:rtl w:val="0"/>
              </w:rPr>
            </w:pPr>
          </w:p>
          <w:p w14:paraId="379E1BE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i w:val="0"/>
                <w:smallCaps w:val="0"/>
                <w:strike w:val="0"/>
                <w:color w:val="000000"/>
                <w:sz w:val="24"/>
                <w:szCs w:val="24"/>
                <w:u w:val="none"/>
                <w:shd w:val="clear" w:color="auto" w:fill="auto"/>
                <w:vertAlign w:val="baseline"/>
                <w:rtl w:val="0"/>
              </w:rPr>
            </w:pPr>
          </w:p>
          <w:p w14:paraId="762ED6D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Task Description#5</w:t>
            </w:r>
          </w:p>
          <w:p w14:paraId="39A75F0D">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Analyzing Prompt Specificity: Improving Temperature Conversion Function with Clear Instructions</w:t>
            </w:r>
          </w:p>
          <w:p w14:paraId="65973D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i w:val="0"/>
                <w:smallCaps w:val="0"/>
                <w:strike w:val="0"/>
                <w:color w:val="000000"/>
                <w:sz w:val="20"/>
                <w:szCs w:val="20"/>
                <w:u w:val="none"/>
                <w:shd w:val="clear" w:color="auto" w:fill="auto"/>
                <w:vertAlign w:val="baseline"/>
                <w:rtl w:val="0"/>
              </w:rPr>
              <w:t xml:space="preserve">  Expected Output#5</w:t>
            </w:r>
          </w:p>
          <w:p w14:paraId="4546CBCA">
            <w:pPr>
              <w:keepNext w:val="0"/>
              <w:keepLines w:val="0"/>
              <w:pageBreakBefore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827" w:right="0" w:hanging="360"/>
              <w:jc w:val="left"/>
              <w:rPr>
                <w:rFonts w:ascii="Times New Roman" w:hAnsi="Times New Roman" w:eastAsia="Times New Roman" w:cs="Times New Roman"/>
                <w:b/>
                <w:i w:val="0"/>
                <w:smallCaps w:val="0"/>
                <w:strike w:val="0"/>
                <w:color w:val="000000"/>
                <w:sz w:val="20"/>
                <w:szCs w:val="20"/>
                <w:u w:val="none"/>
                <w:shd w:val="clear" w:color="auto" w:fill="auto"/>
                <w:vertAlign w:val="baseline"/>
              </w:rPr>
            </w:pPr>
            <w:r>
              <w:rPr>
                <w:rFonts w:ascii="Times New Roman" w:hAnsi="Times New Roman" w:eastAsia="Times New Roman" w:cs="Times New Roman"/>
                <w:b w:val="0"/>
                <w:i w:val="0"/>
                <w:smallCaps w:val="0"/>
                <w:strike w:val="0"/>
                <w:color w:val="000000"/>
                <w:sz w:val="20"/>
                <w:szCs w:val="20"/>
                <w:u w:val="none"/>
                <w:shd w:val="clear" w:color="auto" w:fill="auto"/>
                <w:vertAlign w:val="baseline"/>
                <w:rtl w:val="0"/>
              </w:rPr>
              <w:t>Code quality difference analysis for various prompts</w:t>
            </w:r>
          </w:p>
          <w:p w14:paraId="2E33D515">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both"/>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pPr>
            <w:r>
              <w:rPr>
                <w:rFonts w:hint="default" w:ascii="Times New Roman" w:hAnsi="Times New Roman" w:eastAsia="Times New Roman" w:cs="Times New Roman"/>
                <w:b/>
                <w:bCs/>
                <w:i w:val="0"/>
                <w:smallCaps w:val="0"/>
                <w:strike w:val="0"/>
                <w:color w:val="000000"/>
                <w:sz w:val="20"/>
                <w:szCs w:val="20"/>
                <w:u w:val="none"/>
                <w:shd w:val="clear" w:color="auto" w:fill="auto"/>
                <w:vertAlign w:val="baseline"/>
                <w:rtl w:val="0"/>
                <w:lang w:val="en-US"/>
              </w:rPr>
              <w:t>Prompt:</w:t>
            </w: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p>
          <w:p w14:paraId="43DD331F">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rightChars="0" w:hanging="420" w:firstLineChars="0"/>
              <w:jc w:val="left"/>
            </w:pPr>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Construct a Python function named convert_temperature that performs temperature conversion between Celsius (°C) and Fahrenheit (°F).            </w:t>
            </w:r>
          </w:p>
          <w:p w14:paraId="1DAAFC66">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Chars="0" w:right="0" w:rightChars="0"/>
              <w:jc w:val="left"/>
            </w:pPr>
            <w:bookmarkStart w:id="0" w:name="_GoBack"/>
            <w:bookmarkEnd w:id="0"/>
            <w:r>
              <w:rPr>
                <w:rFonts w:hint="default" w:ascii="Times New Roman" w:hAnsi="Times New Roman" w:eastAsia="Times New Roman" w:cs="Times New Roman"/>
                <w:b w:val="0"/>
                <w:i w:val="0"/>
                <w:smallCaps w:val="0"/>
                <w:strike w:val="0"/>
                <w:color w:val="000000"/>
                <w:sz w:val="20"/>
                <w:szCs w:val="20"/>
                <w:u w:val="none"/>
                <w:shd w:val="clear" w:color="auto" w:fill="auto"/>
                <w:vertAlign w:val="baseline"/>
                <w:rtl w:val="0"/>
                <w:lang w:val="en-US"/>
              </w:rPr>
              <w:t xml:space="preserve">   </w:t>
            </w:r>
            <w:r>
              <w:drawing>
                <wp:inline distT="0" distB="0" distL="114300" distR="114300">
                  <wp:extent cx="4324985" cy="2326640"/>
                  <wp:effectExtent l="0" t="0" r="3175" b="508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9"/>
                          <a:stretch>
                            <a:fillRect/>
                          </a:stretch>
                        </pic:blipFill>
                        <pic:spPr>
                          <a:xfrm>
                            <a:off x="0" y="0"/>
                            <a:ext cx="4324985" cy="2326640"/>
                          </a:xfrm>
                          <a:prstGeom prst="rect">
                            <a:avLst/>
                          </a:prstGeom>
                          <a:noFill/>
                          <a:ln>
                            <a:noFill/>
                          </a:ln>
                        </pic:spPr>
                      </pic:pic>
                    </a:graphicData>
                  </a:graphic>
                </wp:inline>
              </w:drawing>
            </w:r>
          </w:p>
          <w:p w14:paraId="0194758C">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right="0" w:rightChars="0"/>
              <w:jc w:val="left"/>
              <w:rPr>
                <w:rFonts w:hint="default" w:ascii="Times New Roman" w:hAnsi="Times New Roman" w:cs="Times New Roman"/>
                <w:sz w:val="20"/>
                <w:szCs w:val="20"/>
                <w:lang w:val="en-US"/>
              </w:rPr>
            </w:pPr>
            <w:r>
              <w:rPr>
                <w:rFonts w:hint="default"/>
                <w:lang w:val="en-US"/>
              </w:rPr>
              <w:t xml:space="preserve"> </w:t>
            </w:r>
            <w:r>
              <w:rPr>
                <w:rFonts w:hint="default" w:ascii="Times New Roman" w:hAnsi="Times New Roman" w:cs="Times New Roman"/>
                <w:sz w:val="20"/>
                <w:szCs w:val="20"/>
                <w:lang w:val="en-US"/>
              </w:rPr>
              <w:t xml:space="preserve"> </w:t>
            </w:r>
            <w:r>
              <w:rPr>
                <w:rFonts w:hint="default" w:ascii="Times New Roman" w:hAnsi="Times New Roman" w:cs="Times New Roman"/>
                <w:b/>
                <w:bCs/>
                <w:sz w:val="20"/>
                <w:szCs w:val="20"/>
                <w:lang w:val="en-US"/>
              </w:rPr>
              <w:t>Observation:</w:t>
            </w:r>
            <w:r>
              <w:rPr>
                <w:rFonts w:hint="default" w:ascii="Times New Roman" w:hAnsi="Times New Roman" w:cs="Times New Roman"/>
                <w:sz w:val="20"/>
                <w:szCs w:val="20"/>
                <w:lang w:val="en-US"/>
              </w:rPr>
              <w:t xml:space="preserve"> </w:t>
            </w:r>
          </w:p>
          <w:p w14:paraId="7A65C86E">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420" w:leftChars="0" w:right="0" w:rightChars="0" w:hanging="420" w:firstLineChars="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hint="default" w:ascii="Times New Roman" w:hAnsi="Times New Roman" w:cs="Times New Roman"/>
                <w:sz w:val="20"/>
                <w:szCs w:val="20"/>
                <w:lang w:val="en-US"/>
              </w:rPr>
              <w:t>Focused on prompt specificity, this task uses clear instructions to improve a temperature conversion function. It requires input validation, meaningful variable naming, and demonstration of usage with examples. This results in higher-quality, error-resistant code and illustrates how detailed prompts elevate AI output in terms of usability and correctness.</w:t>
            </w:r>
          </w:p>
          <w:p w14:paraId="03CEBF5B">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Chars="0" w:right="0" w:rightChars="0"/>
              <w:jc w:val="left"/>
              <w:rPr>
                <w:rFonts w:ascii="Times New Roman" w:hAnsi="Times New Roman" w:eastAsia="Times New Roman" w:cs="Times New Roman"/>
                <w:b/>
                <w:i w:val="0"/>
                <w:smallCaps w:val="0"/>
                <w:strike w:val="0"/>
                <w:color w:val="000000"/>
                <w:sz w:val="18"/>
                <w:szCs w:val="18"/>
                <w:u w:val="none"/>
                <w:shd w:val="clear" w:color="auto" w:fill="auto"/>
                <w:vertAlign w:val="baseline"/>
                <w:rtl w:val="0"/>
              </w:rPr>
            </w:pPr>
          </w:p>
          <w:p w14:paraId="6FABE826">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Chars="0" w:right="0" w:rightChars="0"/>
              <w:jc w:val="left"/>
              <w:rPr>
                <w:rFonts w:ascii="Times New Roman" w:hAnsi="Times New Roman" w:eastAsia="Times New Roman" w:cs="Times New Roman"/>
                <w:b/>
                <w:i w:val="0"/>
                <w:smallCaps w:val="0"/>
                <w:strike w:val="0"/>
                <w:color w:val="000000"/>
                <w:sz w:val="18"/>
                <w:szCs w:val="18"/>
                <w:u w:val="none"/>
                <w:shd w:val="clear" w:color="auto" w:fill="auto"/>
                <w:vertAlign w:val="baseline"/>
                <w:rtl w:val="0"/>
              </w:rPr>
            </w:pPr>
          </w:p>
          <w:p w14:paraId="2D8172CC">
            <w:pPr>
              <w:keepNext w:val="0"/>
              <w:keepLines w:val="0"/>
              <w:pageBreakBefore w:val="0"/>
              <w:widowControl w:val="0"/>
              <w:numPr>
                <w:numId w:val="0"/>
              </w:numPr>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Chars="0" w:right="0" w:rightChars="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ascii="Times New Roman" w:hAnsi="Times New Roman" w:eastAsia="Times New Roman" w:cs="Times New Roman"/>
                <w:b/>
                <w:i w:val="0"/>
                <w:smallCaps w:val="0"/>
                <w:strike w:val="0"/>
                <w:color w:val="000000"/>
                <w:sz w:val="18"/>
                <w:szCs w:val="18"/>
                <w:u w:val="none"/>
                <w:shd w:val="clear" w:color="auto" w:fill="auto"/>
                <w:vertAlign w:val="baseline"/>
                <w:rtl w:val="0"/>
              </w:rPr>
              <w:t>Note: Report should be submitted a word document for all tasks in a single document with prompts, comments &amp; code explanation, and output and if required, screenshots</w:t>
            </w:r>
          </w:p>
          <w:p w14:paraId="4E0D864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r>
              <w:rPr>
                <w:rFonts w:ascii="Times New Roman" w:hAnsi="Times New Roman" w:eastAsia="Times New Roman" w:cs="Times New Roman"/>
                <w:b/>
                <w:i w:val="0"/>
                <w:smallCaps w:val="0"/>
                <w:strike w:val="0"/>
                <w:color w:val="000000"/>
                <w:sz w:val="18"/>
                <w:szCs w:val="18"/>
                <w:u w:val="none"/>
                <w:shd w:val="clear" w:color="auto" w:fill="auto"/>
                <w:vertAlign w:val="baseline"/>
                <w:rtl w:val="0"/>
              </w:rPr>
              <w:t>Evaluation Criteria:</w:t>
            </w:r>
          </w:p>
          <w:p w14:paraId="258229B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p>
          <w:tbl>
            <w:tblPr>
              <w:tblStyle w:val="43"/>
              <w:tblW w:w="50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3795"/>
              <w:gridCol w:w="1282"/>
            </w:tblGrid>
            <w:tr w14:paraId="0F0513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blHeader/>
              </w:trPr>
              <w:tc>
                <w:tcPr>
                  <w:tcW w:w="0" w:type="auto"/>
                  <w:noWrap w:val="0"/>
                  <w:vAlign w:val="center"/>
                </w:tcPr>
                <w:p w14:paraId="6950C1FA">
                  <w:pPr>
                    <w:widowControl/>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Criteria</w:t>
                  </w:r>
                </w:p>
              </w:tc>
              <w:tc>
                <w:tcPr>
                  <w:tcW w:w="0" w:type="auto"/>
                  <w:noWrap w:val="0"/>
                  <w:vAlign w:val="center"/>
                </w:tcPr>
                <w:p w14:paraId="3547034D">
                  <w:pPr>
                    <w:widowControl/>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Max Marks</w:t>
                  </w:r>
                </w:p>
              </w:tc>
            </w:tr>
            <w:tr w14:paraId="09645B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0" w:type="auto"/>
                  <w:noWrap w:val="0"/>
                  <w:vAlign w:val="center"/>
                </w:tcPr>
                <w:p w14:paraId="23375BCE">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Task#1</w:t>
                  </w:r>
                </w:p>
              </w:tc>
              <w:tc>
                <w:tcPr>
                  <w:tcW w:w="0" w:type="auto"/>
                  <w:noWrap w:val="0"/>
                  <w:vAlign w:val="center"/>
                </w:tcPr>
                <w:p w14:paraId="67A66943">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7AE4F3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0" w:type="auto"/>
                  <w:noWrap w:val="0"/>
                  <w:vAlign w:val="center"/>
                </w:tcPr>
                <w:p w14:paraId="2547FB5C">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Task#2</w:t>
                  </w:r>
                </w:p>
              </w:tc>
              <w:tc>
                <w:tcPr>
                  <w:tcW w:w="0" w:type="auto"/>
                  <w:noWrap w:val="0"/>
                  <w:vAlign w:val="center"/>
                </w:tcPr>
                <w:p w14:paraId="1A1F38B5">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1BDC91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0" w:type="auto"/>
                  <w:noWrap w:val="0"/>
                  <w:vAlign w:val="center"/>
                </w:tcPr>
                <w:p w14:paraId="452C0288">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Task #3</w:t>
                  </w:r>
                </w:p>
              </w:tc>
              <w:tc>
                <w:tcPr>
                  <w:tcW w:w="0" w:type="auto"/>
                  <w:noWrap w:val="0"/>
                  <w:vAlign w:val="center"/>
                </w:tcPr>
                <w:p w14:paraId="218BB742">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42827C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0" w:type="auto"/>
                  <w:noWrap w:val="0"/>
                  <w:vAlign w:val="center"/>
                </w:tcPr>
                <w:p w14:paraId="1B46A7C0">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Task #4</w:t>
                  </w:r>
                </w:p>
              </w:tc>
              <w:tc>
                <w:tcPr>
                  <w:tcW w:w="0" w:type="auto"/>
                  <w:noWrap w:val="0"/>
                  <w:vAlign w:val="center"/>
                </w:tcPr>
                <w:p w14:paraId="3ADCA6F7">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4E3897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0" w:type="auto"/>
                  <w:noWrap w:val="0"/>
                  <w:vAlign w:val="center"/>
                </w:tcPr>
                <w:p w14:paraId="3414948D">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Task #5</w:t>
                  </w:r>
                </w:p>
              </w:tc>
              <w:tc>
                <w:tcPr>
                  <w:tcW w:w="0" w:type="auto"/>
                  <w:noWrap w:val="0"/>
                  <w:vAlign w:val="center"/>
                </w:tcPr>
                <w:p w14:paraId="57CAAA22">
                  <w:pPr>
                    <w:widowControl/>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0.5</w:t>
                  </w:r>
                </w:p>
              </w:tc>
            </w:tr>
            <w:tr w14:paraId="3BCBB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c>
                <w:tcPr>
                  <w:tcW w:w="0" w:type="auto"/>
                  <w:noWrap w:val="0"/>
                  <w:vAlign w:val="center"/>
                </w:tcPr>
                <w:p w14:paraId="6AE429EA">
                  <w:pPr>
                    <w:widowControl/>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Total</w:t>
                  </w:r>
                </w:p>
              </w:tc>
              <w:tc>
                <w:tcPr>
                  <w:tcW w:w="0" w:type="auto"/>
                  <w:noWrap w:val="0"/>
                  <w:vAlign w:val="center"/>
                </w:tcPr>
                <w:p w14:paraId="3323D52E">
                  <w:pPr>
                    <w:widowControl/>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2.5 Marks</w:t>
                  </w:r>
                </w:p>
              </w:tc>
            </w:tr>
          </w:tbl>
          <w:p w14:paraId="714968D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i w:val="0"/>
                <w:smallCaps w:val="0"/>
                <w:strike w:val="0"/>
                <w:color w:val="000000"/>
                <w:sz w:val="18"/>
                <w:szCs w:val="18"/>
                <w:u w:val="none"/>
                <w:shd w:val="clear" w:color="auto" w:fill="auto"/>
                <w:vertAlign w:val="baseline"/>
              </w:rPr>
            </w:pPr>
          </w:p>
        </w:tc>
        <w:tc>
          <w:tcPr>
            <w:tcW w:w="0" w:type="auto"/>
            <w:noWrap w:val="0"/>
            <w:vAlign w:val="center"/>
          </w:tcPr>
          <w:p w14:paraId="7B2CD5B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18"/>
                <w:szCs w:val="18"/>
                <w:u w:val="none"/>
                <w:shd w:val="clear" w:color="auto" w:fill="auto"/>
                <w:vertAlign w:val="baseline"/>
              </w:rPr>
            </w:pPr>
            <w:r>
              <w:rPr>
                <w:rFonts w:ascii="Times New Roman" w:hAnsi="Times New Roman" w:eastAsia="Times New Roman" w:cs="Times New Roman"/>
                <w:b w:val="0"/>
                <w:i w:val="0"/>
                <w:smallCaps w:val="0"/>
                <w:strike w:val="0"/>
                <w:color w:val="000000"/>
                <w:sz w:val="18"/>
                <w:szCs w:val="18"/>
                <w:u w:val="none"/>
                <w:shd w:val="clear" w:color="auto" w:fill="auto"/>
                <w:vertAlign w:val="baseline"/>
                <w:rtl w:val="0"/>
              </w:rPr>
              <w:t>03.08.2025 EOD</w:t>
            </w:r>
          </w:p>
        </w:tc>
        <w:tc>
          <w:tcPr>
            <w:tcW w:w="0" w:type="auto"/>
            <w:tcBorders>
              <w:top w:val="nil"/>
              <w:bottom w:val="nil"/>
              <w:right w:val="nil"/>
            </w:tcBorders>
            <w:noWrap w:val="0"/>
            <w:vAlign w:val="top"/>
          </w:tcPr>
          <w:p w14:paraId="3D28A7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color="auto"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color="auto" w:fill="auto"/>
                <w:vertAlign w:val="baseline"/>
              </w:rPr>
            </w:pPr>
          </w:p>
        </w:tc>
      </w:tr>
    </w:tbl>
    <w:p w14:paraId="7C725044"/>
    <w:sectPr>
      <w:pgSz w:w="12240" w:h="15840"/>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Noto Sans Symbols">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A07E4"/>
    <w:multiLevelType w:val="singleLevel"/>
    <w:tmpl w:val="828A07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5ABB7F3"/>
    <w:multiLevelType w:val="singleLevel"/>
    <w:tmpl w:val="B5ABB7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FFF9D582"/>
    <w:multiLevelType w:val="singleLevel"/>
    <w:tmpl w:val="FFF9D5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053208E"/>
    <w:multiLevelType w:val="multilevel"/>
    <w:tmpl w:val="0053208E"/>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5">
    <w:nsid w:val="2BB5172D"/>
    <w:multiLevelType w:val="singleLevel"/>
    <w:tmpl w:val="2BB517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9ADCABA"/>
    <w:multiLevelType w:val="multilevel"/>
    <w:tmpl w:val="59ADCABA"/>
    <w:lvl w:ilvl="0" w:tentative="0">
      <w:start w:val="1"/>
      <w:numFmt w:val="bullet"/>
      <w:lvlText w:val="●"/>
      <w:lvlJc w:val="left"/>
      <w:pPr>
        <w:ind w:left="827" w:hanging="360"/>
      </w:pPr>
      <w:rPr>
        <w:rFonts w:ascii="Noto Sans Symbols" w:hAnsi="Noto Sans Symbols" w:eastAsia="Noto Sans Symbols" w:cs="Noto Sans Symbols"/>
      </w:rPr>
    </w:lvl>
    <w:lvl w:ilvl="1" w:tentative="0">
      <w:start w:val="1"/>
      <w:numFmt w:val="bullet"/>
      <w:lvlText w:val="o"/>
      <w:lvlJc w:val="left"/>
      <w:pPr>
        <w:ind w:left="1547" w:hanging="360"/>
      </w:pPr>
      <w:rPr>
        <w:rFonts w:ascii="Courier New" w:hAnsi="Courier New" w:eastAsia="Courier New" w:cs="Courier New"/>
      </w:rPr>
    </w:lvl>
    <w:lvl w:ilvl="2" w:tentative="0">
      <w:start w:val="1"/>
      <w:numFmt w:val="bullet"/>
      <w:lvlText w:val="▪"/>
      <w:lvlJc w:val="left"/>
      <w:pPr>
        <w:ind w:left="2267" w:hanging="360"/>
      </w:pPr>
      <w:rPr>
        <w:rFonts w:ascii="Noto Sans Symbols" w:hAnsi="Noto Sans Symbols" w:eastAsia="Noto Sans Symbols" w:cs="Noto Sans Symbols"/>
      </w:rPr>
    </w:lvl>
    <w:lvl w:ilvl="3" w:tentative="0">
      <w:start w:val="1"/>
      <w:numFmt w:val="bullet"/>
      <w:lvlText w:val="●"/>
      <w:lvlJc w:val="left"/>
      <w:pPr>
        <w:ind w:left="2987" w:hanging="360"/>
      </w:pPr>
      <w:rPr>
        <w:rFonts w:ascii="Noto Sans Symbols" w:hAnsi="Noto Sans Symbols" w:eastAsia="Noto Sans Symbols" w:cs="Noto Sans Symbols"/>
      </w:rPr>
    </w:lvl>
    <w:lvl w:ilvl="4" w:tentative="0">
      <w:start w:val="1"/>
      <w:numFmt w:val="bullet"/>
      <w:lvlText w:val="o"/>
      <w:lvlJc w:val="left"/>
      <w:pPr>
        <w:ind w:left="3707" w:hanging="360"/>
      </w:pPr>
      <w:rPr>
        <w:rFonts w:ascii="Courier New" w:hAnsi="Courier New" w:eastAsia="Courier New" w:cs="Courier New"/>
      </w:rPr>
    </w:lvl>
    <w:lvl w:ilvl="5" w:tentative="0">
      <w:start w:val="1"/>
      <w:numFmt w:val="bullet"/>
      <w:lvlText w:val="▪"/>
      <w:lvlJc w:val="left"/>
      <w:pPr>
        <w:ind w:left="4427" w:hanging="360"/>
      </w:pPr>
      <w:rPr>
        <w:rFonts w:ascii="Noto Sans Symbols" w:hAnsi="Noto Sans Symbols" w:eastAsia="Noto Sans Symbols" w:cs="Noto Sans Symbols"/>
      </w:rPr>
    </w:lvl>
    <w:lvl w:ilvl="6" w:tentative="0">
      <w:start w:val="1"/>
      <w:numFmt w:val="bullet"/>
      <w:lvlText w:val="●"/>
      <w:lvlJc w:val="left"/>
      <w:pPr>
        <w:ind w:left="5147" w:hanging="360"/>
      </w:pPr>
      <w:rPr>
        <w:rFonts w:ascii="Noto Sans Symbols" w:hAnsi="Noto Sans Symbols" w:eastAsia="Noto Sans Symbols" w:cs="Noto Sans Symbols"/>
      </w:rPr>
    </w:lvl>
    <w:lvl w:ilvl="7" w:tentative="0">
      <w:start w:val="1"/>
      <w:numFmt w:val="bullet"/>
      <w:lvlText w:val="o"/>
      <w:lvlJc w:val="left"/>
      <w:pPr>
        <w:ind w:left="5867" w:hanging="360"/>
      </w:pPr>
      <w:rPr>
        <w:rFonts w:ascii="Courier New" w:hAnsi="Courier New" w:eastAsia="Courier New" w:cs="Courier New"/>
      </w:rPr>
    </w:lvl>
    <w:lvl w:ilvl="8" w:tentative="0">
      <w:start w:val="1"/>
      <w:numFmt w:val="bullet"/>
      <w:lvlText w:val="▪"/>
      <w:lvlJc w:val="left"/>
      <w:pPr>
        <w:ind w:left="6587" w:hanging="360"/>
      </w:pPr>
      <w:rPr>
        <w:rFonts w:ascii="Noto Sans Symbols" w:hAnsi="Noto Sans Symbols" w:eastAsia="Noto Sans Symbols" w:cs="Noto Sans Symbols"/>
      </w:rPr>
    </w:lvl>
  </w:abstractNum>
  <w:abstractNum w:abstractNumId="7">
    <w:nsid w:val="7D9A0CDC"/>
    <w:multiLevelType w:val="singleLevel"/>
    <w:tmpl w:val="7D9A0CD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6"/>
  </w:num>
  <w:num w:numId="4">
    <w:abstractNumId w:val="0"/>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LeaveBackslashAlone/>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81CB2"/>
    <w:rsid w:val="21C36810"/>
    <w:rsid w:val="389926E7"/>
    <w:rsid w:val="4B8D0681"/>
    <w:rsid w:val="617D21C7"/>
    <w:rsid w:val="67B54E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2"/>
      <w:szCs w:val="22"/>
      <w:lang w:val="en"/>
    </w:rPr>
  </w:style>
  <w:style w:type="paragraph" w:styleId="2">
    <w:name w:val="heading 1"/>
    <w:basedOn w:val="1"/>
    <w:next w:val="1"/>
    <w:link w:val="21"/>
    <w:qFormat/>
    <w:uiPriority w:val="0"/>
    <w:pPr>
      <w:keepNext/>
      <w:keepLines/>
      <w:spacing w:before="360" w:after="80"/>
      <w:outlineLvl w:val="0"/>
    </w:pPr>
    <w:rPr>
      <w:rFonts w:ascii="Cambria" w:hAnsi="Cambria" w:eastAsia="Cambria" w:cs="Cambria"/>
      <w:color w:val="366091"/>
      <w:sz w:val="40"/>
      <w:szCs w:val="40"/>
    </w:rPr>
  </w:style>
  <w:style w:type="paragraph" w:styleId="3">
    <w:name w:val="heading 2"/>
    <w:basedOn w:val="1"/>
    <w:next w:val="1"/>
    <w:link w:val="22"/>
    <w:uiPriority w:val="0"/>
    <w:pPr>
      <w:keepNext/>
      <w:keepLines/>
      <w:spacing w:before="160" w:after="80"/>
      <w:outlineLvl w:val="1"/>
    </w:pPr>
    <w:rPr>
      <w:rFonts w:ascii="Cambria" w:hAnsi="Cambria" w:eastAsia="Cambria" w:cs="Cambria"/>
      <w:color w:val="366091"/>
      <w:sz w:val="32"/>
      <w:szCs w:val="32"/>
    </w:rPr>
  </w:style>
  <w:style w:type="paragraph" w:styleId="4">
    <w:name w:val="heading 3"/>
    <w:basedOn w:val="1"/>
    <w:next w:val="1"/>
    <w:link w:val="23"/>
    <w:qFormat/>
    <w:uiPriority w:val="0"/>
    <w:pPr>
      <w:keepNext/>
      <w:keepLines/>
      <w:spacing w:before="160" w:after="80"/>
      <w:outlineLvl w:val="2"/>
    </w:pPr>
    <w:rPr>
      <w:color w:val="366091"/>
      <w:sz w:val="28"/>
      <w:szCs w:val="28"/>
    </w:rPr>
  </w:style>
  <w:style w:type="paragraph" w:styleId="5">
    <w:name w:val="heading 4"/>
    <w:basedOn w:val="1"/>
    <w:next w:val="1"/>
    <w:link w:val="24"/>
    <w:uiPriority w:val="0"/>
    <w:pPr>
      <w:keepNext/>
      <w:keepLines/>
      <w:spacing w:before="80" w:after="40"/>
      <w:outlineLvl w:val="3"/>
    </w:pPr>
    <w:rPr>
      <w:i/>
      <w:color w:val="366091"/>
    </w:rPr>
  </w:style>
  <w:style w:type="paragraph" w:styleId="6">
    <w:name w:val="heading 5"/>
    <w:basedOn w:val="1"/>
    <w:next w:val="1"/>
    <w:link w:val="25"/>
    <w:qFormat/>
    <w:uiPriority w:val="0"/>
    <w:pPr>
      <w:keepNext/>
      <w:keepLines/>
      <w:spacing w:before="80" w:after="40"/>
      <w:outlineLvl w:val="4"/>
    </w:pPr>
    <w:rPr>
      <w:color w:val="366091"/>
    </w:rPr>
  </w:style>
  <w:style w:type="paragraph" w:styleId="7">
    <w:name w:val="heading 6"/>
    <w:basedOn w:val="1"/>
    <w:next w:val="1"/>
    <w:link w:val="26"/>
    <w:qFormat/>
    <w:uiPriority w:val="0"/>
    <w:pPr>
      <w:keepNext/>
      <w:keepLines/>
      <w:spacing w:before="40"/>
      <w:outlineLvl w:val="5"/>
    </w:pPr>
    <w:rPr>
      <w:i/>
      <w:color w:val="595959"/>
    </w:rPr>
  </w:style>
  <w:style w:type="paragraph" w:styleId="8">
    <w:name w:val="heading 7"/>
    <w:basedOn w:val="1"/>
    <w:next w:val="1"/>
    <w:link w:val="27"/>
    <w:unhideWhenUsed/>
    <w:qFormat/>
    <w:uiPriority w:val="9"/>
    <w:pPr>
      <w:keepNext/>
      <w:keepLines/>
      <w:spacing w:before="40"/>
      <w:outlineLvl w:val="6"/>
    </w:pPr>
    <w:rPr>
      <w:rFonts w:eastAsia="SimSun" w:cs="Times New Roman"/>
      <w:color w:val="595959"/>
    </w:rPr>
  </w:style>
  <w:style w:type="paragraph" w:styleId="9">
    <w:name w:val="heading 8"/>
    <w:basedOn w:val="1"/>
    <w:next w:val="1"/>
    <w:link w:val="28"/>
    <w:unhideWhenUsed/>
    <w:qFormat/>
    <w:uiPriority w:val="9"/>
    <w:pPr>
      <w:keepNext/>
      <w:keepLines/>
      <w:outlineLvl w:val="7"/>
    </w:pPr>
    <w:rPr>
      <w:rFonts w:eastAsia="SimSun" w:cs="Times New Roman"/>
      <w:i/>
      <w:iCs/>
      <w:color w:val="262626"/>
    </w:rPr>
  </w:style>
  <w:style w:type="paragraph" w:styleId="10">
    <w:name w:val="heading 9"/>
    <w:basedOn w:val="1"/>
    <w:next w:val="1"/>
    <w:link w:val="29"/>
    <w:unhideWhenUsed/>
    <w:qFormat/>
    <w:uiPriority w:val="9"/>
    <w:pPr>
      <w:keepNext/>
      <w:keepLines/>
      <w:outlineLvl w:val="8"/>
    </w:pPr>
    <w:rPr>
      <w:rFonts w:eastAsia="SimSun" w:cs="Times New Roman"/>
      <w:color w:val="262626"/>
    </w:rPr>
  </w:style>
  <w:style w:type="character" w:default="1" w:styleId="11">
    <w:name w:val="Default Paragraph Font"/>
    <w:unhideWhenUsed/>
    <w:qFormat/>
    <w:uiPriority w:val="1"/>
  </w:style>
  <w:style w:type="table" w:default="1" w:styleId="12">
    <w:name w:val="Normal Table"/>
    <w:unhideWhenUsed/>
    <w:qFormat/>
    <w:uiPriority w:val="99"/>
    <w:tblPr>
      <w:tblStyle w:val="12"/>
      <w:tblCellMar>
        <w:top w:w="0" w:type="dxa"/>
        <w:left w:w="108" w:type="dxa"/>
        <w:bottom w:w="0" w:type="dxa"/>
        <w:right w:w="108" w:type="dxa"/>
      </w:tblCellMar>
    </w:tblPr>
  </w:style>
  <w:style w:type="paragraph" w:styleId="13">
    <w:name w:val="Balloon Text"/>
    <w:basedOn w:val="1"/>
    <w:link w:val="30"/>
    <w:unhideWhenUsed/>
    <w:qFormat/>
    <w:uiPriority w:val="99"/>
    <w:rPr>
      <w:rFonts w:ascii="Tahoma" w:hAnsi="Tahoma" w:cs="Tahoma"/>
      <w:sz w:val="16"/>
      <w:szCs w:val="16"/>
    </w:r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tabs>
        <w:tab w:val="center" w:pos="4153"/>
        <w:tab w:val="right" w:pos="8306"/>
      </w:tabs>
      <w:snapToGrid w:val="0"/>
    </w:pPr>
    <w:rPr>
      <w:sz w:val="18"/>
      <w:szCs w:val="18"/>
    </w:rPr>
  </w:style>
  <w:style w:type="character" w:styleId="16">
    <w:name w:val="HTML Code"/>
    <w:basedOn w:val="11"/>
    <w:unhideWhenUsed/>
    <w:qFormat/>
    <w:uiPriority w:val="99"/>
    <w:rPr>
      <w:rFonts w:ascii="Courier New" w:hAnsi="Courier New" w:eastAsia="Times New Roman" w:cs="Courier New"/>
      <w:sz w:val="20"/>
      <w:szCs w:val="20"/>
    </w:rPr>
  </w:style>
  <w:style w:type="paragraph" w:styleId="17">
    <w:name w:val="Normal (Web)"/>
    <w:basedOn w:val="1"/>
    <w:uiPriority w:val="0"/>
    <w:rPr>
      <w:sz w:val="24"/>
      <w:szCs w:val="24"/>
    </w:rPr>
  </w:style>
  <w:style w:type="character" w:styleId="18">
    <w:name w:val="Strong"/>
    <w:basedOn w:val="11"/>
    <w:qFormat/>
    <w:uiPriority w:val="22"/>
    <w:rPr>
      <w:b/>
      <w:bCs/>
    </w:rPr>
  </w:style>
  <w:style w:type="paragraph" w:styleId="19">
    <w:name w:val="Subtitle"/>
    <w:basedOn w:val="1"/>
    <w:next w:val="1"/>
    <w:qFormat/>
    <w:uiPriority w:val="0"/>
    <w:pPr>
      <w:spacing w:after="160"/>
    </w:pPr>
    <w:rPr>
      <w:color w:val="595959"/>
      <w:sz w:val="28"/>
      <w:szCs w:val="28"/>
    </w:rPr>
  </w:style>
  <w:style w:type="paragraph" w:styleId="20">
    <w:name w:val="Title"/>
    <w:basedOn w:val="1"/>
    <w:next w:val="1"/>
    <w:link w:val="31"/>
    <w:qFormat/>
    <w:uiPriority w:val="0"/>
    <w:pPr>
      <w:spacing w:after="80"/>
    </w:pPr>
    <w:rPr>
      <w:rFonts w:ascii="Cambria" w:hAnsi="Cambria" w:eastAsia="Cambria" w:cs="Cambria"/>
      <w:sz w:val="56"/>
      <w:szCs w:val="56"/>
    </w:rPr>
  </w:style>
  <w:style w:type="character" w:customStyle="1" w:styleId="21">
    <w:name w:val="Heading 1 Char"/>
    <w:basedOn w:val="11"/>
    <w:link w:val="2"/>
    <w:qFormat/>
    <w:uiPriority w:val="9"/>
    <w:rPr>
      <w:rFonts w:ascii="Cambria" w:hAnsi="Cambria" w:eastAsia="SimSun" w:cs="Times New Roman"/>
      <w:color w:val="366091"/>
      <w:sz w:val="40"/>
      <w:szCs w:val="40"/>
    </w:rPr>
  </w:style>
  <w:style w:type="character" w:customStyle="1" w:styleId="22">
    <w:name w:val="Heading 2 Char"/>
    <w:basedOn w:val="11"/>
    <w:link w:val="3"/>
    <w:semiHidden/>
    <w:qFormat/>
    <w:uiPriority w:val="9"/>
    <w:rPr>
      <w:rFonts w:ascii="Cambria" w:hAnsi="Cambria" w:eastAsia="SimSun" w:cs="Times New Roman"/>
      <w:color w:val="366091"/>
      <w:sz w:val="32"/>
      <w:szCs w:val="32"/>
    </w:rPr>
  </w:style>
  <w:style w:type="character" w:customStyle="1" w:styleId="23">
    <w:name w:val="Heading 3 Char"/>
    <w:basedOn w:val="11"/>
    <w:link w:val="4"/>
    <w:semiHidden/>
    <w:qFormat/>
    <w:uiPriority w:val="9"/>
    <w:rPr>
      <w:rFonts w:eastAsia="SimSun" w:cs="Times New Roman"/>
      <w:color w:val="366091"/>
      <w:sz w:val="28"/>
      <w:szCs w:val="28"/>
    </w:rPr>
  </w:style>
  <w:style w:type="character" w:customStyle="1" w:styleId="24">
    <w:name w:val="Heading 4 Char"/>
    <w:basedOn w:val="11"/>
    <w:link w:val="5"/>
    <w:semiHidden/>
    <w:qFormat/>
    <w:uiPriority w:val="9"/>
    <w:rPr>
      <w:rFonts w:eastAsia="SimSun" w:cs="Times New Roman"/>
      <w:i/>
      <w:iCs/>
      <w:color w:val="366091"/>
    </w:rPr>
  </w:style>
  <w:style w:type="character" w:customStyle="1" w:styleId="25">
    <w:name w:val="Heading 5 Char"/>
    <w:basedOn w:val="11"/>
    <w:link w:val="6"/>
    <w:semiHidden/>
    <w:qFormat/>
    <w:uiPriority w:val="9"/>
    <w:rPr>
      <w:rFonts w:eastAsia="SimSun" w:cs="Times New Roman"/>
      <w:color w:val="366091"/>
    </w:rPr>
  </w:style>
  <w:style w:type="character" w:customStyle="1" w:styleId="26">
    <w:name w:val="Heading 6 Char"/>
    <w:basedOn w:val="11"/>
    <w:link w:val="7"/>
    <w:semiHidden/>
    <w:qFormat/>
    <w:uiPriority w:val="9"/>
    <w:rPr>
      <w:rFonts w:eastAsia="SimSun" w:cs="Times New Roman"/>
      <w:i/>
      <w:iCs/>
      <w:color w:val="595959"/>
    </w:rPr>
  </w:style>
  <w:style w:type="character" w:customStyle="1" w:styleId="27">
    <w:name w:val="Heading 7 Char"/>
    <w:basedOn w:val="11"/>
    <w:link w:val="8"/>
    <w:semiHidden/>
    <w:qFormat/>
    <w:uiPriority w:val="9"/>
    <w:rPr>
      <w:rFonts w:eastAsia="SimSun" w:cs="Times New Roman"/>
      <w:color w:val="595959"/>
    </w:rPr>
  </w:style>
  <w:style w:type="character" w:customStyle="1" w:styleId="28">
    <w:name w:val="Heading 8 Char"/>
    <w:basedOn w:val="11"/>
    <w:link w:val="9"/>
    <w:semiHidden/>
    <w:qFormat/>
    <w:uiPriority w:val="9"/>
    <w:rPr>
      <w:rFonts w:eastAsia="SimSun" w:cs="Times New Roman"/>
      <w:i/>
      <w:iCs/>
      <w:color w:val="262626"/>
    </w:rPr>
  </w:style>
  <w:style w:type="character" w:customStyle="1" w:styleId="29">
    <w:name w:val="Heading 9 Char"/>
    <w:basedOn w:val="11"/>
    <w:link w:val="10"/>
    <w:semiHidden/>
    <w:qFormat/>
    <w:uiPriority w:val="9"/>
    <w:rPr>
      <w:rFonts w:eastAsia="SimSun" w:cs="Times New Roman"/>
      <w:color w:val="262626"/>
    </w:rPr>
  </w:style>
  <w:style w:type="character" w:customStyle="1" w:styleId="30">
    <w:name w:val="Balloon Text Char"/>
    <w:basedOn w:val="11"/>
    <w:link w:val="13"/>
    <w:semiHidden/>
    <w:qFormat/>
    <w:uiPriority w:val="99"/>
    <w:rPr>
      <w:rFonts w:ascii="Tahoma" w:hAnsi="Tahoma" w:eastAsia="Calibri" w:cs="Tahoma"/>
      <w:kern w:val="0"/>
      <w:sz w:val="16"/>
      <w:szCs w:val="16"/>
    </w:rPr>
  </w:style>
  <w:style w:type="character" w:customStyle="1" w:styleId="31">
    <w:name w:val="Title Char"/>
    <w:basedOn w:val="11"/>
    <w:link w:val="20"/>
    <w:qFormat/>
    <w:uiPriority w:val="10"/>
    <w:rPr>
      <w:rFonts w:ascii="Cambria" w:hAnsi="Cambria" w:eastAsia="SimSun" w:cs="Times New Roman"/>
      <w:spacing w:val="-10"/>
      <w:kern w:val="28"/>
      <w:sz w:val="56"/>
      <w:szCs w:val="56"/>
    </w:rPr>
  </w:style>
  <w:style w:type="table" w:customStyle="1" w:styleId="32">
    <w:name w:val="TableNormal"/>
    <w:uiPriority w:val="0"/>
    <w:tblPr>
      <w:tblStyle w:val="12"/>
    </w:tblPr>
  </w:style>
  <w:style w:type="character" w:customStyle="1" w:styleId="33">
    <w:name w:val="Subtitle Char"/>
    <w:basedOn w:val="11"/>
    <w:qFormat/>
    <w:uiPriority w:val="11"/>
    <w:rPr>
      <w:rFonts w:eastAsia="SimSun" w:cs="Times New Roman"/>
      <w:color w:val="595959"/>
      <w:spacing w:val="15"/>
      <w:sz w:val="28"/>
      <w:szCs w:val="28"/>
    </w:rPr>
  </w:style>
  <w:style w:type="paragraph" w:styleId="34">
    <w:name w:val="Quote"/>
    <w:basedOn w:val="1"/>
    <w:next w:val="1"/>
    <w:link w:val="35"/>
    <w:qFormat/>
    <w:uiPriority w:val="29"/>
    <w:pPr>
      <w:spacing w:before="160" w:after="160"/>
      <w:jc w:val="center"/>
    </w:pPr>
    <w:rPr>
      <w:i/>
      <w:iCs/>
      <w:color w:val="3F3F3F"/>
    </w:rPr>
  </w:style>
  <w:style w:type="character" w:customStyle="1" w:styleId="35">
    <w:name w:val="Quote Char"/>
    <w:basedOn w:val="11"/>
    <w:link w:val="34"/>
    <w:qFormat/>
    <w:uiPriority w:val="29"/>
    <w:rPr>
      <w:i/>
      <w:iCs/>
      <w:color w:val="3F3F3F"/>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366091"/>
    </w:rPr>
  </w:style>
  <w:style w:type="paragraph" w:styleId="38">
    <w:name w:val="Intense Quote"/>
    <w:basedOn w:val="1"/>
    <w:next w:val="1"/>
    <w:link w:val="39"/>
    <w:qFormat/>
    <w:uiPriority w:val="30"/>
    <w:pPr>
      <w:pBdr>
        <w:top w:val="single" w:color="366091" w:sz="4" w:space="10"/>
        <w:bottom w:val="single" w:color="366091" w:sz="4" w:space="10"/>
      </w:pBdr>
      <w:spacing w:before="360" w:after="360"/>
      <w:ind w:left="864" w:right="864"/>
      <w:jc w:val="center"/>
    </w:pPr>
    <w:rPr>
      <w:i/>
      <w:iCs/>
      <w:color w:val="366091"/>
    </w:rPr>
  </w:style>
  <w:style w:type="character" w:customStyle="1" w:styleId="39">
    <w:name w:val="Intense Quote Char"/>
    <w:basedOn w:val="11"/>
    <w:link w:val="38"/>
    <w:qFormat/>
    <w:uiPriority w:val="30"/>
    <w:rPr>
      <w:i/>
      <w:iCs/>
      <w:color w:val="366091"/>
    </w:rPr>
  </w:style>
  <w:style w:type="character" w:customStyle="1" w:styleId="40">
    <w:name w:val="Intense Reference"/>
    <w:basedOn w:val="11"/>
    <w:qFormat/>
    <w:uiPriority w:val="32"/>
    <w:rPr>
      <w:b/>
      <w:bCs/>
      <w:smallCaps/>
      <w:color w:val="366091"/>
      <w:spacing w:val="5"/>
    </w:rPr>
  </w:style>
  <w:style w:type="paragraph" w:customStyle="1" w:styleId="41">
    <w:name w:val="Table Paragraph"/>
    <w:basedOn w:val="1"/>
    <w:qFormat/>
    <w:uiPriority w:val="1"/>
    <w:pPr>
      <w:ind w:left="107"/>
    </w:pPr>
  </w:style>
  <w:style w:type="table" w:customStyle="1" w:styleId="42">
    <w:name w:val="_Style 38"/>
    <w:basedOn w:val="32"/>
    <w:qFormat/>
    <w:uiPriority w:val="0"/>
    <w:tblPr>
      <w:tblStyle w:val="12"/>
      <w:tblCellMar>
        <w:top w:w="0" w:type="dxa"/>
        <w:left w:w="0" w:type="dxa"/>
        <w:bottom w:w="0" w:type="dxa"/>
        <w:right w:w="0" w:type="dxa"/>
      </w:tblCellMar>
    </w:tblPr>
  </w:style>
  <w:style w:type="table" w:customStyle="1" w:styleId="43">
    <w:name w:val="_Style 39"/>
    <w:basedOn w:val="32"/>
    <w:qFormat/>
    <w:uiPriority w:val="0"/>
    <w:tblPr>
      <w:tblStyle w:val="12"/>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Pages>
  <TotalTime>113</TotalTime>
  <ScaleCrop>false</ScaleCrop>
  <LinksUpToDate>false</LinksUpToDate>
  <Application>WPS Office_12.2.0.21936_F1E327BC-269C-435d-A152-05C5408002CA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2025-07-25T12:39:00Z</dcterms:created>
  <dc:creator>SUDHEER KUMAR KOMURAVELLY</dc:creator>
  <cp:lastModifiedBy>Meghana Gundu</cp:lastModifiedBy>
  <dcterms:modified xsi:type="dcterms:W3CDTF">2025-08-27T20:26:59Z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A87A534ADE9B46419328D04E8977327F_13</vt:lpwstr>
  </property>
</Properties>
</file>